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HackerRank Format Challenges</w:t>
      </w:r>
    </w:p>
    <w:p>
      <w:pPr>
        <w:pStyle w:val="Heading1"/>
      </w:pPr>
      <w:r>
        <w:t>Longest Increasing Subsequence</w:t>
      </w:r>
    </w:p>
    <w:p>
      <w:r>
        <w:t>**Description:** Return the length of the longest strictly increasing subsequence in a given list of integers.</w:t>
      </w:r>
    </w:p>
    <w:p>
      <w:r>
        <w:t>**Problem Statement:**</w:t>
        <w:br/>
        <w:t>Given an array of integers `nums`, your task is to determine the length of the longest strictly increasing subsequence. The elements of the subsequence must maintain relative ordering but need not be contiguous.</w:t>
        <w:br/>
      </w:r>
    </w:p>
    <w:p>
      <w:r>
        <w:t>**Input Format:**</w:t>
        <w:br/>
        <w:t>A single line containing space-separated integers representing the array `nums`.</w:t>
        <w:br/>
      </w:r>
    </w:p>
    <w:p>
      <w:r>
        <w:t>**Constraints:**</w:t>
        <w:br/>
        <w:t>1 ≤ n ≤ 1000</w:t>
        <w:br/>
        <w:t>-10⁴ ≤ nums[i] ≤ 10⁴</w:t>
        <w:br/>
      </w:r>
    </w:p>
    <w:p>
      <w:r>
        <w:t>**Output Format:**</w:t>
        <w:br/>
        <w:t>An integer representing the length of the longest increasing subsequence.</w:t>
        <w:br/>
      </w:r>
    </w:p>
    <w:p>
      <w:r>
        <w:t>**Tags:** dynamic-programming, arrays, subsequence</w:t>
        <w:br/>
      </w:r>
    </w:p>
    <w:p>
      <w:r>
        <w:t>**Test Cases:**</w:t>
      </w:r>
    </w:p>
    <w:p>
      <w:pPr>
        <w:pStyle w:val="ListNumber"/>
      </w:pPr>
      <w:r>
        <w:t>Input:</w:t>
        <w:br/>
        <w:t>10 9 2 5 3 7 101 18</w:t>
        <w:br/>
        <w:t>Output:</w:t>
        <w:br/>
        <w:t>4</w:t>
        <w:br/>
      </w:r>
    </w:p>
    <w:p>
      <w:pPr>
        <w:pStyle w:val="ListNumber"/>
      </w:pPr>
      <w:r>
        <w:t>Input:</w:t>
        <w:br/>
        <w:t>0 1 0 3 2 3</w:t>
        <w:br/>
        <w:t>Output:</w:t>
        <w:br/>
        <w:t>4</w:t>
        <w:br/>
      </w:r>
    </w:p>
    <w:p>
      <w:pPr>
        <w:pStyle w:val="ListNumber"/>
      </w:pPr>
      <w:r>
        <w:t>Input:</w:t>
        <w:br/>
        <w:t>7 7 7 7 7 7 7</w:t>
        <w:br/>
        <w:t>Output:</w:t>
        <w:br/>
        <w:t>1</w:t>
        <w:br/>
      </w:r>
    </w:p>
    <w:p>
      <w:pPr>
        <w:pStyle w:val="ListNumber"/>
      </w:pPr>
      <w:r>
        <w:t>Input:</w:t>
        <w:br/>
        <w:t>1 3 6 7 9 4 10 5 6</w:t>
        <w:br/>
        <w:t>Output:</w:t>
        <w:br/>
        <w:t>6</w:t>
        <w:br/>
      </w:r>
    </w:p>
    <w:p>
      <w:pPr>
        <w:pStyle w:val="ListNumber"/>
      </w:pPr>
      <w:r>
        <w:t>Input:</w:t>
        <w:br/>
        <w:t>5 4 3 2 1</w:t>
        <w:br/>
        <w:t>Output:</w:t>
        <w:br/>
        <w:t>1</w:t>
        <w:br/>
      </w:r>
    </w:p>
    <w:p>
      <w:pPr>
        <w:pStyle w:val="Heading1"/>
      </w:pPr>
      <w:r>
        <w:t>Maximum Sum Circular Subarray</w:t>
      </w:r>
    </w:p>
    <w:p>
      <w:r>
        <w:t>**Description:** Find the maximum possible sum of a non-empty subarray in a circular integer array.</w:t>
      </w:r>
    </w:p>
    <w:p>
      <w:r>
        <w:t>**Problem Statement:**</w:t>
        <w:br/>
        <w:t>You are given a circular array of integers `nums`. A subarray is a contiguous part of the array. You may choose a subarray that wraps around the end to the beginning. Your task is to return the maximum possible sum of such a subarray.</w:t>
        <w:br/>
      </w:r>
    </w:p>
    <w:p>
      <w:r>
        <w:t>**Input Format:**</w:t>
        <w:br/>
        <w:t>A single line containing space-separated integers representing the array `nums`.</w:t>
        <w:br/>
      </w:r>
    </w:p>
    <w:p>
      <w:r>
        <w:t>**Constraints:**</w:t>
        <w:br/>
        <w:t>1 ≤ n ≤ 30,000</w:t>
        <w:br/>
        <w:t>-30,000 ≤ nums[i] ≤ 30,000</w:t>
        <w:br/>
      </w:r>
    </w:p>
    <w:p>
      <w:r>
        <w:t>**Output Format:**</w:t>
        <w:br/>
        <w:t>An integer representing the maximum sum of any circular subarray.</w:t>
        <w:br/>
      </w:r>
    </w:p>
    <w:p>
      <w:r>
        <w:t>**Tags:** kadane-algorithm, circular-array, arrays, maximum-subarray</w:t>
        <w:br/>
      </w:r>
    </w:p>
    <w:p>
      <w:r>
        <w:t>**Test Cases:**</w:t>
      </w:r>
    </w:p>
    <w:p>
      <w:pPr>
        <w:pStyle w:val="ListNumber"/>
      </w:pPr>
      <w:r>
        <w:t>Input:</w:t>
        <w:br/>
        <w:t>1 -2 3 -2</w:t>
        <w:br/>
        <w:t>Output:</w:t>
        <w:br/>
        <w:t>3</w:t>
        <w:br/>
      </w:r>
    </w:p>
    <w:p>
      <w:pPr>
        <w:pStyle w:val="ListNumber"/>
      </w:pPr>
      <w:r>
        <w:t>Input:</w:t>
        <w:br/>
        <w:t>5 -3 5</w:t>
        <w:br/>
        <w:t>Output:</w:t>
        <w:br/>
        <w:t>10</w:t>
        <w:br/>
      </w:r>
    </w:p>
    <w:p>
      <w:pPr>
        <w:pStyle w:val="ListNumber"/>
      </w:pPr>
      <w:r>
        <w:t>Input:</w:t>
        <w:br/>
        <w:t>-3 -2 -3</w:t>
        <w:br/>
        <w:t>Output:</w:t>
        <w:br/>
        <w:t>-2</w:t>
        <w:br/>
      </w:r>
    </w:p>
    <w:p>
      <w:pPr>
        <w:pStyle w:val="ListNumber"/>
      </w:pPr>
      <w:r>
        <w:t>Input:</w:t>
        <w:br/>
        <w:t>3 -1 2 -1</w:t>
        <w:br/>
        <w:t>Output:</w:t>
        <w:br/>
        <w:t>4</w:t>
        <w:br/>
      </w:r>
    </w:p>
    <w:p>
      <w:pPr>
        <w:pStyle w:val="ListNumber"/>
      </w:pPr>
      <w:r>
        <w:t>Input:</w:t>
        <w:br/>
        <w:t>8 -1 3 4</w:t>
        <w:br/>
        <w:t>Output:</w:t>
        <w:br/>
        <w:t>14</w:t>
        <w:br/>
      </w:r>
    </w:p>
    <w:p>
      <w:pPr>
        <w:pStyle w:val="Heading1"/>
      </w:pPr>
      <w:r>
        <w:t>Minimum Number of Perfect Squares</w:t>
      </w:r>
    </w:p>
    <w:p>
      <w:r>
        <w:t>**Description:** Return the least number of perfect square numbers which sum to a given number `n`.</w:t>
      </w:r>
    </w:p>
    <w:p>
      <w:r>
        <w:t>**Problem Statement:**</w:t>
        <w:br/>
        <w:t>Given a number `n`, return the minimum number of perfect square numbers (like 1, 4, 9, 16, ...) which sum to `n`. You can reuse square numbers multiple times.</w:t>
        <w:br/>
      </w:r>
    </w:p>
    <w:p>
      <w:r>
        <w:t>**Input Format:**</w:t>
        <w:br/>
        <w:t>A single integer `n`.</w:t>
        <w:br/>
      </w:r>
    </w:p>
    <w:p>
      <w:r>
        <w:t>**Constraints:**</w:t>
        <w:br/>
        <w:t>1 ≤ n ≤ 10,000</w:t>
        <w:br/>
      </w:r>
    </w:p>
    <w:p>
      <w:r>
        <w:t>**Output Format:**</w:t>
        <w:br/>
        <w:t>An integer representing the minimum number of perfect square numbers that sum to `n`.</w:t>
        <w:br/>
      </w:r>
    </w:p>
    <w:p>
      <w:r>
        <w:t>**Tags:** dynamic-programming, math, perfect-squares</w:t>
        <w:br/>
      </w:r>
    </w:p>
    <w:p>
      <w:r>
        <w:t>**Test Cases:**</w:t>
      </w:r>
    </w:p>
    <w:p>
      <w:pPr>
        <w:pStyle w:val="ListNumber"/>
      </w:pPr>
      <w:r>
        <w:t>Input:</w:t>
        <w:br/>
        <w:t>12</w:t>
        <w:br/>
        <w:t>Output:</w:t>
        <w:br/>
        <w:t>3</w:t>
        <w:br/>
      </w:r>
    </w:p>
    <w:p>
      <w:pPr>
        <w:pStyle w:val="ListNumber"/>
      </w:pPr>
      <w:r>
        <w:t>Input:</w:t>
        <w:br/>
        <w:t>13</w:t>
        <w:br/>
        <w:t>Output:</w:t>
        <w:br/>
        <w:t>2</w:t>
        <w:br/>
      </w:r>
    </w:p>
    <w:p>
      <w:pPr>
        <w:pStyle w:val="ListNumber"/>
      </w:pPr>
      <w:r>
        <w:t>Input:</w:t>
        <w:br/>
        <w:t>1</w:t>
        <w:br/>
        <w:t>Output:</w:t>
        <w:br/>
        <w:t>1</w:t>
        <w:br/>
      </w:r>
    </w:p>
    <w:p>
      <w:pPr>
        <w:pStyle w:val="ListNumber"/>
      </w:pPr>
      <w:r>
        <w:t>Input:</w:t>
        <w:br/>
        <w:t>43</w:t>
        <w:br/>
        <w:t>Output:</w:t>
        <w:br/>
        <w:t>3</w:t>
        <w:br/>
      </w:r>
    </w:p>
    <w:p>
      <w:pPr>
        <w:pStyle w:val="ListNumber"/>
      </w:pPr>
      <w:r>
        <w:t>Input:</w:t>
        <w:br/>
        <w:t>100</w:t>
        <w:br/>
        <w:t>Output:</w:t>
        <w:br/>
        <w:t>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