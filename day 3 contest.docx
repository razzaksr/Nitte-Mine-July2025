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Merge k Sorted Lists</w:t>
      </w:r>
    </w:p>
    <w:p>
      <w:r>
        <w:t>**Description:** Merge k sorted linked lists into one using divide and conquer, not heaps.</w:t>
        <w:br/>
      </w:r>
    </w:p>
    <w:p>
      <w:r>
        <w:t>**Problem Statement:**</w:t>
        <w:br/>
        <w:t>In data processing or batch job scheduling, it's common to have multiple sorted logs (linked lists) from different sources. To prepare these logs for unified analysis, they must be merged into a single sorted list.</w:t>
        <w:br/>
        <w:br/>
        <w:t>You're given k sorted linked lists, each representing sorted data from independent processes. Your task is to merge all k lists into a single sorted linked list.</w:t>
        <w:br/>
        <w:br/>
        <w:t>Rather than using a heap or priority queue, implement a **divide and conquer** strategy (similar to merge sort) to merge them. Recursively merge pairs of lists until one final sorted list remains.</w:t>
        <w:br/>
      </w:r>
    </w:p>
    <w:p>
      <w:r>
        <w:t>**Input Format:**</w:t>
        <w:br/>
        <w:t>A list of k linked lists, where each linked list is represented as a list of integers.</w:t>
        <w:br/>
      </w:r>
    </w:p>
    <w:p>
      <w:r>
        <w:t>**Constraints:**</w:t>
        <w:br/>
        <w:t>0 &lt;= k &lt;= 10^4</w:t>
        <w:br/>
        <w:t>-10^4 &lt;= ListNode.val &lt;= 10^4</w:t>
        <w:br/>
      </w:r>
    </w:p>
    <w:p>
      <w:r>
        <w:t>**Output Format:**</w:t>
        <w:br/>
        <w:t>Return a single sorted list containing all elements from the k linked lists.</w:t>
        <w:br/>
      </w:r>
    </w:p>
    <w:p>
      <w:r>
        <w:t>**Tags:** linked list, divide and conquer, sorting, merge sort, recursion, intermediate</w:t>
        <w:br/>
      </w:r>
    </w:p>
    <w:p>
      <w:r>
        <w:t>**Sample Input:**</w:t>
        <w:br/>
        <w:t>[[1,4,5], [1,3,4], [2,6]]</w:t>
        <w:br/>
      </w:r>
    </w:p>
    <w:p>
      <w:r>
        <w:t>**Sample Output:**</w:t>
        <w:br/>
        <w:t>[1,1,2,3,4,4,5,6]</w:t>
        <w:br/>
      </w:r>
    </w:p>
    <w:p>
      <w:r>
        <w:t>**Test Cases:**</w:t>
      </w:r>
    </w:p>
    <w:p>
      <w:pPr>
        <w:pStyle w:val="ListBullet"/>
      </w:pPr>
      <w:r>
        <w:t>Test Case 1 Input:</w:t>
        <w:br/>
        <w:t>[[1,4,5], [1,3,4], [2,6]]</w:t>
      </w:r>
    </w:p>
    <w:p>
      <w:pPr>
        <w:pStyle w:val="ListBullet"/>
      </w:pPr>
      <w:r>
        <w:t>Expected Output:</w:t>
        <w:br/>
        <w:t>[1,1,2,3,4,4,5,6]</w:t>
      </w:r>
    </w:p>
    <w:p>
      <w:pPr>
        <w:pStyle w:val="ListBullet"/>
      </w:pPr>
      <w:r>
        <w:t>Test Case 2 Input:</w:t>
        <w:br/>
        <w:t>[[1,2,3], [], [4,5]]</w:t>
      </w:r>
    </w:p>
    <w:p>
      <w:pPr>
        <w:pStyle w:val="ListBullet"/>
      </w:pPr>
      <w:r>
        <w:t>Expected Output:</w:t>
        <w:br/>
        <w:t>[1,2,3,4,5]</w:t>
      </w:r>
    </w:p>
    <w:p>
      <w:pPr>
        <w:pStyle w:val="ListBullet"/>
      </w:pPr>
      <w:r>
        <w:t>Test Case 3 Input:</w:t>
        <w:br/>
        <w:t>[[], [], []]</w:t>
      </w:r>
    </w:p>
    <w:p>
      <w:pPr>
        <w:pStyle w:val="ListBullet"/>
      </w:pPr>
      <w:r>
        <w:t>Expected Output:</w:t>
        <w:br/>
        <w:t>[]</w:t>
      </w:r>
    </w:p>
    <w:p>
      <w:pPr>
        <w:pStyle w:val="ListBullet"/>
      </w:pPr>
      <w:r>
        <w:t>Test Case 4 Input:</w:t>
        <w:br/>
        <w:t>[[5], [1,2,3,4]]</w:t>
      </w:r>
    </w:p>
    <w:p>
      <w:pPr>
        <w:pStyle w:val="ListBullet"/>
      </w:pPr>
      <w:r>
        <w:t>Expected Output:</w:t>
        <w:br/>
        <w:t>[1,2,3,4,5]</w:t>
      </w:r>
    </w:p>
    <w:p>
      <w:pPr>
        <w:pStyle w:val="ListBullet"/>
      </w:pPr>
      <w:r>
        <w:t>Test Case 5 Input:</w:t>
        <w:br/>
        <w:t>[[10,20,30], [5,15,25], [1,2,3]]</w:t>
      </w:r>
    </w:p>
    <w:p>
      <w:pPr>
        <w:pStyle w:val="ListBullet"/>
      </w:pPr>
      <w:r>
        <w:t>Expected Output:</w:t>
        <w:br/>
        <w:t>[1,2,3,5,10,15,20,25,30]</w:t>
      </w:r>
    </w:p>
    <w:p>
      <w:r>
        <w:br w:type="page"/>
      </w:r>
    </w:p>
    <w:p>
      <w:pPr>
        <w:pStyle w:val="Heading1"/>
      </w:pPr>
      <w:r>
        <w:t>Majority Element Finder</w:t>
      </w:r>
    </w:p>
    <w:p>
      <w:r>
        <w:t>**Description:** Find the element that appears more than n/2 times using divide and conquer.</w:t>
        <w:br/>
      </w:r>
    </w:p>
    <w:p>
      <w:r>
        <w:t>**Problem Statement:**</w:t>
        <w:br/>
        <w:t>In distributed systems, it's important to reach a consensus on a common value, like a server ID or config version. If one value appears more than half the time, it's considered the majority.</w:t>
        <w:br/>
        <w:br/>
        <w:t>You are given an array of size n. Your task is to find the element that appears more than ⌊n / 2⌋ times.</w:t>
        <w:br/>
        <w:br/>
        <w:t>Use a **divide and conquer** approach, similar to merge sort. The key insight: if a majority element exists in the entire array, it must be the majority in at least one of the two halves.</w:t>
        <w:br/>
        <w:br/>
        <w:t>Solve this problem recursively by dividing the array and merging results to find the global majority.</w:t>
        <w:br/>
      </w:r>
    </w:p>
    <w:p>
      <w:r>
        <w:t>**Input Format:**</w:t>
        <w:br/>
        <w:t>A list of integers representing the elements.</w:t>
        <w:br/>
      </w:r>
    </w:p>
    <w:p>
      <w:r>
        <w:t>**Constraints:**</w:t>
        <w:br/>
        <w:t>1 &lt;= nums.length &lt;= 5 * 10^4</w:t>
        <w:br/>
        <w:t>-10^9 &lt;= nums[i] &lt;= 10^9</w:t>
        <w:br/>
      </w:r>
    </w:p>
    <w:p>
      <w:r>
        <w:t>**Output Format:**</w:t>
        <w:br/>
        <w:t>Return the majority element that appears more than ⌊n / 2⌋ times.</w:t>
        <w:br/>
      </w:r>
    </w:p>
    <w:p>
      <w:r>
        <w:t>**Tags:** divide and conquer, arrays, majority element, recursion, intermediate</w:t>
        <w:br/>
      </w:r>
    </w:p>
    <w:p>
      <w:r>
        <w:t>**Sample Input:**</w:t>
        <w:br/>
        <w:t>[2,2,1,1,1,2,2]</w:t>
        <w:br/>
      </w:r>
    </w:p>
    <w:p>
      <w:r>
        <w:t>**Sample Output:**</w:t>
        <w:br/>
        <w:t>2</w:t>
        <w:br/>
      </w:r>
    </w:p>
    <w:p>
      <w:r>
        <w:t>**Test Cases:**</w:t>
      </w:r>
    </w:p>
    <w:p>
      <w:pPr>
        <w:pStyle w:val="ListBullet"/>
      </w:pPr>
      <w:r>
        <w:t>Test Case 1 Input:</w:t>
        <w:br/>
        <w:t>[2,2,1,1,1,2,2]</w:t>
      </w:r>
    </w:p>
    <w:p>
      <w:pPr>
        <w:pStyle w:val="ListBullet"/>
      </w:pPr>
      <w:r>
        <w:t>Expected Output:</w:t>
        <w:br/>
        <w:t>2</w:t>
      </w:r>
    </w:p>
    <w:p>
      <w:pPr>
        <w:pStyle w:val="ListBullet"/>
      </w:pPr>
      <w:r>
        <w:t>Test Case 2 Input:</w:t>
        <w:br/>
        <w:t>[3,3,4]</w:t>
      </w:r>
    </w:p>
    <w:p>
      <w:pPr>
        <w:pStyle w:val="ListBullet"/>
      </w:pPr>
      <w:r>
        <w:t>Expected Output:</w:t>
        <w:br/>
        <w:t>3</w:t>
      </w:r>
    </w:p>
    <w:p>
      <w:pPr>
        <w:pStyle w:val="ListBullet"/>
      </w:pPr>
      <w:r>
        <w:t>Test Case 3 Input:</w:t>
        <w:br/>
        <w:t>[1,1,1,2,3,4,1]</w:t>
      </w:r>
    </w:p>
    <w:p>
      <w:pPr>
        <w:pStyle w:val="ListBullet"/>
      </w:pPr>
      <w:r>
        <w:t>Expected Output:</w:t>
        <w:br/>
        <w:t>1</w:t>
      </w:r>
    </w:p>
    <w:p>
      <w:pPr>
        <w:pStyle w:val="ListBullet"/>
      </w:pPr>
      <w:r>
        <w:t>Test Case 4 Input:</w:t>
        <w:br/>
        <w:t>[5,5,5,5,2,2,2]</w:t>
      </w:r>
    </w:p>
    <w:p>
      <w:pPr>
        <w:pStyle w:val="ListBullet"/>
      </w:pPr>
      <w:r>
        <w:t>Expected Output:</w:t>
        <w:br/>
        <w:t>5</w:t>
      </w:r>
    </w:p>
    <w:p>
      <w:pPr>
        <w:pStyle w:val="ListBullet"/>
      </w:pPr>
      <w:r>
        <w:t>Test Case 5 Input:</w:t>
        <w:br/>
        <w:t>[9,9,9,9,1,2,3,9]</w:t>
      </w:r>
    </w:p>
    <w:p>
      <w:pPr>
        <w:pStyle w:val="ListBullet"/>
      </w:pPr>
      <w:r>
        <w:t>Expected Output:</w:t>
        <w:br/>
        <w:t>9</w:t>
      </w:r>
    </w:p>
    <w:p>
      <w:r>
        <w:br w:type="page"/>
      </w:r>
    </w:p>
    <w:p>
      <w:pPr>
        <w:pStyle w:val="Heading1"/>
      </w:pPr>
      <w:r>
        <w:t>Josephus Survivor Position</w:t>
      </w:r>
    </w:p>
    <w:p>
      <w:r>
        <w:t>**Description:** Find the last remaining person's position in a circle after eliminating every k-th.</w:t>
        <w:br/>
      </w:r>
    </w:p>
    <w:p>
      <w:r>
        <w:t>**Problem Statement:**</w:t>
        <w:br/>
        <w:t>In theoretical computer science and game theory, the Josephus problem is a famous recursive problem. Given a group of people standing in a circle, eliminate every k-th person in sequence until only one remains.</w:t>
        <w:br/>
        <w:br/>
        <w:t>The goal is to determine the **position** of the survivor.</w:t>
        <w:br/>
        <w:br/>
        <w:t>This has applications in circular scheduling, memory allocation, and queue simulation.</w:t>
        <w:br/>
        <w:br/>
        <w:t>Implement a recursive solution to find the position of the last surviving person, starting with position 0. For k=2, a known closed-form exists, but your solution must work for any k.</w:t>
        <w:br/>
      </w:r>
    </w:p>
    <w:p>
      <w:r>
        <w:t>**Input Format:**</w:t>
        <w:br/>
        <w:t>Two integers n and k — the number of people and the step size for elimination.</w:t>
        <w:br/>
      </w:r>
    </w:p>
    <w:p>
      <w:r>
        <w:t>**Constraints:**</w:t>
        <w:br/>
        <w:t>1 &lt;= n &lt;= 10^5</w:t>
        <w:br/>
        <w:t>1 &lt;= k &lt;= 10^5</w:t>
        <w:br/>
      </w:r>
    </w:p>
    <w:p>
      <w:r>
        <w:t>**Output Format:**</w:t>
        <w:br/>
        <w:t>Return an integer indicating the position (0-indexed) of the last survivor.</w:t>
        <w:br/>
      </w:r>
    </w:p>
    <w:p>
      <w:r>
        <w:t>**Tags:** math, recursion, josephus, circular array, algorithm, intermediate</w:t>
        <w:br/>
      </w:r>
    </w:p>
    <w:p>
      <w:r>
        <w:t>**Sample Input:**</w:t>
        <w:br/>
        <w:t>7 3</w:t>
        <w:br/>
      </w:r>
    </w:p>
    <w:p>
      <w:r>
        <w:t>**Sample Output:**</w:t>
        <w:br/>
        <w:t>4</w:t>
        <w:br/>
      </w:r>
    </w:p>
    <w:p>
      <w:r>
        <w:t>**Test Cases:**</w:t>
      </w:r>
    </w:p>
    <w:p>
      <w:pPr>
        <w:pStyle w:val="ListBullet"/>
      </w:pPr>
      <w:r>
        <w:t>Test Case 1 Input:</w:t>
        <w:br/>
        <w:t>7 3</w:t>
      </w:r>
    </w:p>
    <w:p>
      <w:pPr>
        <w:pStyle w:val="ListBullet"/>
      </w:pPr>
      <w:r>
        <w:t>Expected Output:</w:t>
        <w:br/>
        <w:t>4</w:t>
      </w:r>
    </w:p>
    <w:p>
      <w:pPr>
        <w:pStyle w:val="ListBullet"/>
      </w:pPr>
      <w:r>
        <w:t>Test Case 2 Input:</w:t>
        <w:br/>
        <w:t>5 2</w:t>
      </w:r>
    </w:p>
    <w:p>
      <w:pPr>
        <w:pStyle w:val="ListBullet"/>
      </w:pPr>
      <w:r>
        <w:t>Expected Output:</w:t>
        <w:br/>
        <w:t>2</w:t>
      </w:r>
    </w:p>
    <w:p>
      <w:pPr>
        <w:pStyle w:val="ListBullet"/>
      </w:pPr>
      <w:r>
        <w:t>Test Case 3 Input:</w:t>
        <w:br/>
        <w:t>6 1</w:t>
      </w:r>
    </w:p>
    <w:p>
      <w:pPr>
        <w:pStyle w:val="ListBullet"/>
      </w:pPr>
      <w:r>
        <w:t>Expected Output:</w:t>
        <w:br/>
        <w:t>5</w:t>
      </w:r>
    </w:p>
    <w:p>
      <w:pPr>
        <w:pStyle w:val="ListBullet"/>
      </w:pPr>
      <w:r>
        <w:t>Test Case 4 Input:</w:t>
        <w:br/>
        <w:t>10 2</w:t>
      </w:r>
    </w:p>
    <w:p>
      <w:pPr>
        <w:pStyle w:val="ListBullet"/>
      </w:pPr>
      <w:r>
        <w:t>Expected Output:</w:t>
        <w:br/>
        <w:t>4</w:t>
      </w:r>
    </w:p>
    <w:p>
      <w:pPr>
        <w:pStyle w:val="ListBullet"/>
      </w:pPr>
      <w:r>
        <w:t>Test Case 5 Input:</w:t>
        <w:br/>
        <w:t>1 1</w:t>
      </w:r>
    </w:p>
    <w:p>
      <w:pPr>
        <w:pStyle w:val="ListBullet"/>
      </w:pPr>
      <w:r>
        <w:t>Expected Output:</w:t>
        <w:br/>
        <w:t>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