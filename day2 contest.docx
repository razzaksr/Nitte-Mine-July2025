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Roman Numeral Formatter</w:t>
      </w:r>
    </w:p>
    <w:p>
      <w:r>
        <w:t>**Description:** Convert a given integer to a Roman numeral for use in certificates, badges, or version branding.</w:t>
        <w:br/>
      </w:r>
    </w:p>
    <w:p>
      <w:r>
        <w:t>**Problem Statement:**</w:t>
        <w:br/>
        <w:t>In various formal and creative domains—like certificate generation, historic data modeling, or version tagging for premium content—representing numbers in Roman numeral format is often preferred for stylistic or traditional value.</w:t>
        <w:br/>
        <w:br/>
        <w:t>You are tasked with implementing a system component that takes in a modern decimal number and formats it into its Roman numeral equivalent.</w:t>
        <w:br/>
        <w:br/>
        <w:t>For example, you may have to label a certificate as "Edition IV", "Version IX", or "Chapter XVI", depending on the integer input.</w:t>
        <w:br/>
        <w:br/>
        <w:t>The Roman numeral system uses combinations of letters from the Latin alphabet:</w:t>
        <w:br/>
        <w:t>- I (1), V (5), X (10), L (50), C (100), D (500), M (1000)</w:t>
        <w:br/>
        <w:t>- Subtractive notation is used, e.g., IV (4), IX (9), XL (40), etc.</w:t>
        <w:br/>
        <w:br/>
        <w:t>Your task is to convert an integer from 1 to 3999 into its correct Roman numeral representation, ensuring that the output follows standard Roman numeral rules.</w:t>
        <w:br/>
      </w:r>
    </w:p>
    <w:p>
      <w:r>
        <w:t>**Input Format:**</w:t>
        <w:br/>
        <w:t>A single line containing an integer num representing the value to convert.</w:t>
        <w:br/>
      </w:r>
    </w:p>
    <w:p>
      <w:r>
        <w:t>**Constraints:**</w:t>
        <w:br/>
        <w:t>1 &lt;= num &lt;= 3999</w:t>
        <w:br/>
      </w:r>
    </w:p>
    <w:p>
      <w:r>
        <w:t>**Output Format:**</w:t>
        <w:br/>
        <w:t>Print a single line containing the Roman numeral equivalent of the given number.</w:t>
        <w:br/>
      </w:r>
    </w:p>
    <w:p>
      <w:r>
        <w:t>**Tags:** conversion, strings, roman numeral, greedy, branding, intermediate</w:t>
        <w:br/>
      </w:r>
    </w:p>
    <w:p>
      <w:r>
        <w:t>**Sample Input:**</w:t>
        <w:br/>
        <w:t>1994</w:t>
        <w:br/>
      </w:r>
    </w:p>
    <w:p>
      <w:r>
        <w:t>**Sample Output:**</w:t>
        <w:br/>
        <w:t>MCMXCIV</w:t>
        <w:br/>
      </w:r>
    </w:p>
    <w:p>
      <w:r>
        <w:t>**Test Cases:**</w:t>
      </w:r>
    </w:p>
    <w:p>
      <w:pPr>
        <w:pStyle w:val="ListBullet"/>
      </w:pPr>
      <w:r>
        <w:t>Test Case 1 Input:</w:t>
        <w:br/>
        <w:t>1994</w:t>
      </w:r>
    </w:p>
    <w:p>
      <w:pPr>
        <w:pStyle w:val="ListBullet"/>
      </w:pPr>
      <w:r>
        <w:t>Expected Output:</w:t>
        <w:br/>
        <w:t>MCMXCIV</w:t>
      </w:r>
    </w:p>
    <w:p>
      <w:pPr>
        <w:pStyle w:val="ListBullet"/>
      </w:pPr>
      <w:r>
        <w:t>Test Case 2 Input:</w:t>
        <w:br/>
        <w:t>58</w:t>
      </w:r>
    </w:p>
    <w:p>
      <w:pPr>
        <w:pStyle w:val="ListBullet"/>
      </w:pPr>
      <w:r>
        <w:t>Expected Output:</w:t>
        <w:br/>
        <w:t>LVIII</w:t>
      </w:r>
    </w:p>
    <w:p>
      <w:pPr>
        <w:pStyle w:val="ListBullet"/>
      </w:pPr>
      <w:r>
        <w:t>Test Case 3 Input:</w:t>
        <w:br/>
        <w:t>4</w:t>
      </w:r>
    </w:p>
    <w:p>
      <w:pPr>
        <w:pStyle w:val="ListBullet"/>
      </w:pPr>
      <w:r>
        <w:t>Expected Output:</w:t>
        <w:br/>
        <w:t>IV</w:t>
      </w:r>
    </w:p>
    <w:p>
      <w:pPr>
        <w:pStyle w:val="ListBullet"/>
      </w:pPr>
      <w:r>
        <w:t>Test Case 4 Input:</w:t>
        <w:br/>
        <w:t>9</w:t>
      </w:r>
    </w:p>
    <w:p>
      <w:pPr>
        <w:pStyle w:val="ListBullet"/>
      </w:pPr>
      <w:r>
        <w:t>Expected Output:</w:t>
        <w:br/>
        <w:t>IX</w:t>
      </w:r>
    </w:p>
    <w:p>
      <w:pPr>
        <w:pStyle w:val="ListBullet"/>
      </w:pPr>
      <w:r>
        <w:t>Test Case 5 Input:</w:t>
        <w:br/>
        <w:t>3999</w:t>
      </w:r>
    </w:p>
    <w:p>
      <w:pPr>
        <w:pStyle w:val="ListBullet"/>
      </w:pPr>
      <w:r>
        <w:t>Expected Output:</w:t>
        <w:br/>
        <w:t>MMMCMXCIX</w:t>
      </w:r>
    </w:p>
    <w:p>
      <w:pPr>
        <w:pStyle w:val="ListBullet"/>
      </w:pPr>
      <w:r>
        <w:t>Test Case 6 Input:</w:t>
        <w:br/>
        <w:t>2024</w:t>
      </w:r>
    </w:p>
    <w:p>
      <w:pPr>
        <w:pStyle w:val="ListBullet"/>
      </w:pPr>
      <w:r>
        <w:t>Expected Output:</w:t>
        <w:br/>
        <w:t>MMXXIV</w:t>
      </w:r>
    </w:p>
    <w:p>
      <w:pPr>
        <w:pStyle w:val="ListBullet"/>
      </w:pPr>
      <w:r>
        <w:t>Test Case 7 Input:</w:t>
        <w:br/>
        <w:t>1</w:t>
      </w:r>
    </w:p>
    <w:p>
      <w:pPr>
        <w:pStyle w:val="ListBullet"/>
      </w:pPr>
      <w:r>
        <w:t>Expected Output:</w:t>
        <w:br/>
        <w:t>I</w:t>
      </w:r>
    </w:p>
    <w:p>
      <w:pPr>
        <w:pStyle w:val="ListBullet"/>
      </w:pPr>
      <w:r>
        <w:t>Test Case 8 Input:</w:t>
        <w:br/>
        <w:t>1000</w:t>
      </w:r>
    </w:p>
    <w:p>
      <w:pPr>
        <w:pStyle w:val="ListBullet"/>
      </w:pPr>
      <w:r>
        <w:t>Expected Output:</w:t>
        <w:br/>
        <w:t>M</w:t>
      </w:r>
    </w:p>
    <w:p>
      <w:pPr>
        <w:pStyle w:val="ListBullet"/>
      </w:pPr>
      <w:r>
        <w:t>Test Case 9 Input:</w:t>
        <w:br/>
        <w:t>944</w:t>
      </w:r>
    </w:p>
    <w:p>
      <w:pPr>
        <w:pStyle w:val="ListBullet"/>
      </w:pPr>
      <w:r>
        <w:t>Expected Output:</w:t>
        <w:br/>
        <w:t>CMXLIV</w:t>
      </w:r>
    </w:p>
    <w:p>
      <w:pPr>
        <w:pStyle w:val="ListBullet"/>
      </w:pPr>
      <w:r>
        <w:t>Test Case 10 Input:</w:t>
        <w:br/>
        <w:t>1666</w:t>
      </w:r>
    </w:p>
    <w:p>
      <w:pPr>
        <w:pStyle w:val="ListBullet"/>
      </w:pPr>
      <w:r>
        <w:t>Expected Output:</w:t>
        <w:br/>
        <w:t>MDCLXVI</w:t>
      </w:r>
    </w:p>
    <w:p>
      <w:r>
        <w:br w:type="page"/>
      </w:r>
    </w:p>
    <w:p>
      <w:pPr>
        <w:pStyle w:val="Heading1"/>
      </w:pPr>
      <w:r>
        <w:t>Isomorphic Identifier Mapping</w:t>
      </w:r>
    </w:p>
    <w:p>
      <w:r>
        <w:t>**Description:** Check if two strings follow the same character mapping pattern — useful in compilers or encryption.</w:t>
        <w:br/>
      </w:r>
    </w:p>
    <w:p>
      <w:r>
        <w:t>**Problem Statement:**</w:t>
        <w:br/>
        <w:t>In scenarios like compiler design, interpreters, encryption engines, or symbolic translation tools, it is critical to check whether two sets of identifiers or tokens follow the same mapping structure.</w:t>
        <w:br/>
        <w:br/>
        <w:t>Two strings s and t are said to be isomorphic if the characters in s can be replaced to get t, with a one-to-one and consistent mapping between characters.</w:t>
        <w:br/>
        <w:br/>
        <w:t>This means:</w:t>
        <w:br/>
        <w:t>- Each character in s maps to a single character in t.</w:t>
        <w:br/>
        <w:t>- No two characters in s map to the same character in t.</w:t>
        <w:br/>
        <w:t>- The order and repetition pattern must remain the same.</w:t>
        <w:br/>
        <w:br/>
        <w:t>Your task is to determine whether two strings s and t are isomorphic.</w:t>
        <w:br/>
      </w:r>
    </w:p>
    <w:p>
      <w:r>
        <w:t>**Input Format:**</w:t>
        <w:br/>
        <w:t>The first line contains string s.</w:t>
        <w:br/>
        <w:t>The second line contains string t.</w:t>
        <w:br/>
      </w:r>
    </w:p>
    <w:p>
      <w:r>
        <w:t>**Constraints:**</w:t>
        <w:br/>
        <w:t>1 &lt;= len(s), len(t) &lt;= 10^4</w:t>
        <w:br/>
        <w:t>s and t contain only lowercase English letters.</w:t>
        <w:br/>
      </w:r>
    </w:p>
    <w:p>
      <w:r>
        <w:t>**Output Format:**</w:t>
        <w:br/>
        <w:t>Print True if the strings are isomorphic, otherwise print False.</w:t>
        <w:br/>
      </w:r>
    </w:p>
    <w:p>
      <w:r>
        <w:t>**Tags:** strings, hashmap, isomorphism, compiler, encryption, pattern matching, intermediate</w:t>
        <w:br/>
      </w:r>
    </w:p>
    <w:p>
      <w:r>
        <w:t>**Sample Input:**</w:t>
        <w:br/>
        <w:t>egg</w:t>
        <w:br/>
        <w:t>dd</w:t>
        <w:br/>
      </w:r>
    </w:p>
    <w:p>
      <w:r>
        <w:t>**Sample Output:**</w:t>
        <w:br/>
        <w:t>True</w:t>
        <w:br/>
      </w:r>
    </w:p>
    <w:p>
      <w:r>
        <w:t>**Test Cases:**</w:t>
      </w:r>
    </w:p>
    <w:p>
      <w:pPr>
        <w:pStyle w:val="ListBullet"/>
      </w:pPr>
      <w:r>
        <w:t>Test Case 1 Input:</w:t>
        <w:br/>
        <w:t>egg</w:t>
        <w:br/>
        <w:t>add</w:t>
      </w:r>
    </w:p>
    <w:p>
      <w:pPr>
        <w:pStyle w:val="ListBullet"/>
      </w:pPr>
      <w:r>
        <w:t>Expected Output:</w:t>
        <w:br/>
        <w:t>True</w:t>
      </w:r>
    </w:p>
    <w:p>
      <w:pPr>
        <w:pStyle w:val="ListBullet"/>
      </w:pPr>
      <w:r>
        <w:t>Test Case 2 Input:</w:t>
        <w:br/>
        <w:t>foo</w:t>
        <w:br/>
        <w:t>bar</w:t>
      </w:r>
    </w:p>
    <w:p>
      <w:pPr>
        <w:pStyle w:val="ListBullet"/>
      </w:pPr>
      <w:r>
        <w:t>Expected Output:</w:t>
        <w:br/>
        <w:t>False</w:t>
      </w:r>
    </w:p>
    <w:p>
      <w:pPr>
        <w:pStyle w:val="ListBullet"/>
      </w:pPr>
      <w:r>
        <w:t>Test Case 3 Input:</w:t>
        <w:br/>
        <w:t>paper</w:t>
        <w:br/>
        <w:t>title</w:t>
      </w:r>
    </w:p>
    <w:p>
      <w:pPr>
        <w:pStyle w:val="ListBullet"/>
      </w:pPr>
      <w:r>
        <w:t>Expected Output:</w:t>
        <w:br/>
        <w:t>True</w:t>
      </w:r>
    </w:p>
    <w:p>
      <w:pPr>
        <w:pStyle w:val="ListBullet"/>
      </w:pPr>
      <w:r>
        <w:t>Test Case 4 Input:</w:t>
        <w:br/>
        <w:t>badc</w:t>
        <w:br/>
        <w:t>baba</w:t>
      </w:r>
    </w:p>
    <w:p>
      <w:pPr>
        <w:pStyle w:val="ListBullet"/>
      </w:pPr>
      <w:r>
        <w:t>Expected Output:</w:t>
        <w:br/>
        <w:t>False</w:t>
      </w:r>
    </w:p>
    <w:p>
      <w:pPr>
        <w:pStyle w:val="ListBullet"/>
      </w:pPr>
      <w:r>
        <w:t>Test Case 5 Input:</w:t>
        <w:br/>
        <w:t>abc</w:t>
        <w:br/>
        <w:t>def</w:t>
      </w:r>
    </w:p>
    <w:p>
      <w:pPr>
        <w:pStyle w:val="ListBullet"/>
      </w:pPr>
      <w:r>
        <w:t>Expected Output:</w:t>
        <w:br/>
        <w:t>True</w:t>
      </w:r>
    </w:p>
    <w:p>
      <w:pPr>
        <w:pStyle w:val="ListBullet"/>
      </w:pPr>
      <w:r>
        <w:t>Test Case 6 Input:</w:t>
        <w:br/>
        <w:t>aab</w:t>
        <w:br/>
        <w:t>xyz</w:t>
      </w:r>
    </w:p>
    <w:p>
      <w:pPr>
        <w:pStyle w:val="ListBullet"/>
      </w:pPr>
      <w:r>
        <w:t>Expected Output:</w:t>
        <w:br/>
        <w:t>False</w:t>
      </w:r>
    </w:p>
    <w:p>
      <w:pPr>
        <w:pStyle w:val="ListBullet"/>
      </w:pPr>
      <w:r>
        <w:t>Test Case 7 Input:</w:t>
        <w:br/>
        <w:t>ab</w:t>
        <w:br/>
        <w:t>aa</w:t>
      </w:r>
    </w:p>
    <w:p>
      <w:pPr>
        <w:pStyle w:val="ListBullet"/>
      </w:pPr>
      <w:r>
        <w:t>Expected Output:</w:t>
        <w:br/>
        <w:t>False</w:t>
      </w:r>
    </w:p>
    <w:p>
      <w:pPr>
        <w:pStyle w:val="ListBullet"/>
      </w:pPr>
      <w:r>
        <w:t>Test Case 8 Input:</w:t>
        <w:br/>
        <w:t>turtle</w:t>
        <w:br/>
        <w:t>tletur</w:t>
      </w:r>
    </w:p>
    <w:p>
      <w:pPr>
        <w:pStyle w:val="ListBullet"/>
      </w:pPr>
      <w:r>
        <w:t>Expected Output:</w:t>
        <w:br/>
        <w:t>False</w:t>
      </w:r>
    </w:p>
    <w:p>
      <w:pPr>
        <w:pStyle w:val="ListBullet"/>
      </w:pPr>
      <w:r>
        <w:t>Test Case 9 Input:</w:t>
        <w:br/>
        <w:t>abcd</w:t>
        <w:br/>
        <w:t>efgh</w:t>
      </w:r>
    </w:p>
    <w:p>
      <w:pPr>
        <w:pStyle w:val="ListBullet"/>
      </w:pPr>
      <w:r>
        <w:t>Expected Output:</w:t>
        <w:br/>
        <w:t>True</w:t>
      </w:r>
    </w:p>
    <w:p>
      <w:pPr>
        <w:pStyle w:val="ListBullet"/>
      </w:pPr>
      <w:r>
        <w:t>Test Case 10 Input:</w:t>
        <w:br/>
        <w:t>abab</w:t>
        <w:br/>
        <w:t>cdcd</w:t>
      </w:r>
    </w:p>
    <w:p>
      <w:pPr>
        <w:pStyle w:val="ListBullet"/>
      </w:pPr>
      <w:r>
        <w:t>Expected Output:</w:t>
        <w:br/>
        <w:t>True</w:t>
      </w:r>
    </w:p>
    <w:p>
      <w:r>
        <w:br w:type="page"/>
      </w:r>
    </w:p>
    <w:p>
      <w:pPr>
        <w:pStyle w:val="Heading1"/>
      </w:pPr>
      <w:r>
        <w:t>IPv4 Address Validator</w:t>
      </w:r>
    </w:p>
    <w:p>
      <w:r>
        <w:t>**Description:** Validate if a given string is a valid IPv4 address using regex, ensuring each octet is within the 0–255 range.</w:t>
        <w:br/>
      </w:r>
    </w:p>
    <w:p>
      <w:r>
        <w:t>**Problem Statement:**</w:t>
        <w:br/>
        <w:t>In networking tools, cybersecurity platforms, and system configurations, it is crucial to validate whether user input is a properly formatted and valid IPv4 address. An IPv4 address consists of four decimal numbers (octets) separated by dots (.), where each number ranges from 0 to 255.</w:t>
        <w:br/>
        <w:br/>
        <w:t>For example, 192.168.1.1 is a valid IPv4 address, while 256.300.888.1, 192.168.01.1, and 192.168.1 are not.</w:t>
        <w:br/>
        <w:br/>
        <w:t>Your task is to write a program that uses regular expressions (regex) to verify if a given input string qualifies as a valid IPv4 address.</w:t>
        <w:br/>
        <w:br/>
        <w:t>Rules:</w:t>
        <w:br/>
        <w:t>- Must contain exactly four integers separated by three dots.</w:t>
        <w:br/>
        <w:t>- Each integer (octet) must be in the range 0 to 255, inclusive.</w:t>
        <w:br/>
        <w:t>- Leading zeros in octets are not allowed unless the octet is exactly 0 (i.e., 01, 001 are invalid).</w:t>
        <w:br/>
        <w:t>- Input should contain only digits and dots — no extra characters.</w:t>
        <w:br/>
      </w:r>
    </w:p>
    <w:p>
      <w:r>
        <w:t>**Input Format:**</w:t>
        <w:br/>
        <w:t>A single line containing the string ip — the IP address to validate.</w:t>
        <w:br/>
      </w:r>
    </w:p>
    <w:p>
      <w:r>
        <w:t>**Constraints:**</w:t>
        <w:br/>
        <w:t>The input string contains only printable ASCII characters.</w:t>
        <w:br/>
        <w:t>1 &lt;= len(ip) &lt;= 20</w:t>
        <w:br/>
      </w:r>
    </w:p>
    <w:p>
      <w:r>
        <w:t>**Output Format:**</w:t>
        <w:br/>
        <w:t>Print True if the input is a valid IPv4 address, otherwise print False.</w:t>
        <w:br/>
      </w:r>
    </w:p>
    <w:p>
      <w:r>
        <w:t>**Tags:** regex, validation, string matching, ipv4, networking, intermediate</w:t>
        <w:br/>
      </w:r>
    </w:p>
    <w:p>
      <w:r>
        <w:t>**Sample Input:**</w:t>
        <w:br/>
        <w:t>192.168.1.1</w:t>
        <w:br/>
      </w:r>
    </w:p>
    <w:p>
      <w:r>
        <w:t>**Sample Output:**</w:t>
        <w:br/>
        <w:t>True</w:t>
        <w:br/>
      </w:r>
    </w:p>
    <w:p>
      <w:r>
        <w:t>**Test Cases:**</w:t>
      </w:r>
    </w:p>
    <w:p>
      <w:pPr>
        <w:pStyle w:val="ListBullet"/>
      </w:pPr>
      <w:r>
        <w:t>Test Case 1 Input:</w:t>
        <w:br/>
        <w:t>192.168.1.1</w:t>
      </w:r>
    </w:p>
    <w:p>
      <w:pPr>
        <w:pStyle w:val="ListBullet"/>
      </w:pPr>
      <w:r>
        <w:t>Expected Output:</w:t>
        <w:br/>
        <w:t>True</w:t>
      </w:r>
    </w:p>
    <w:p>
      <w:pPr>
        <w:pStyle w:val="ListBullet"/>
      </w:pPr>
      <w:r>
        <w:t>Test Case 2 Input:</w:t>
        <w:br/>
        <w:t>255.255.255.255</w:t>
      </w:r>
    </w:p>
    <w:p>
      <w:pPr>
        <w:pStyle w:val="ListBullet"/>
      </w:pPr>
      <w:r>
        <w:t>Expected Output:</w:t>
        <w:br/>
        <w:t>True</w:t>
      </w:r>
    </w:p>
    <w:p>
      <w:pPr>
        <w:pStyle w:val="ListBullet"/>
      </w:pPr>
      <w:r>
        <w:t>Test Case 3 Input:</w:t>
        <w:br/>
        <w:t>0.0.0.0</w:t>
      </w:r>
    </w:p>
    <w:p>
      <w:pPr>
        <w:pStyle w:val="ListBullet"/>
      </w:pPr>
      <w:r>
        <w:t>Expected Output:</w:t>
        <w:br/>
        <w:t>True</w:t>
      </w:r>
    </w:p>
    <w:p>
      <w:pPr>
        <w:pStyle w:val="ListBullet"/>
      </w:pPr>
      <w:r>
        <w:t>Test Case 4 Input:</w:t>
        <w:br/>
        <w:t>256.100.100.100</w:t>
      </w:r>
    </w:p>
    <w:p>
      <w:pPr>
        <w:pStyle w:val="ListBullet"/>
      </w:pPr>
      <w:r>
        <w:t>Expected Output:</w:t>
        <w:br/>
        <w:t>False</w:t>
      </w:r>
    </w:p>
    <w:p>
      <w:pPr>
        <w:pStyle w:val="ListBullet"/>
      </w:pPr>
      <w:r>
        <w:t>Test Case 5 Input:</w:t>
        <w:br/>
        <w:t>192.168.1</w:t>
      </w:r>
    </w:p>
    <w:p>
      <w:pPr>
        <w:pStyle w:val="ListBullet"/>
      </w:pPr>
      <w:r>
        <w:t>Expected Output:</w:t>
        <w:br/>
        <w:t>False</w:t>
      </w:r>
    </w:p>
    <w:p>
      <w:pPr>
        <w:pStyle w:val="ListBullet"/>
      </w:pPr>
      <w:r>
        <w:t>Test Case 6 Input:</w:t>
        <w:br/>
        <w:t>192.168.1.01</w:t>
      </w:r>
    </w:p>
    <w:p>
      <w:pPr>
        <w:pStyle w:val="ListBullet"/>
      </w:pPr>
      <w:r>
        <w:t>Expected Output:</w:t>
        <w:br/>
        <w:t>False</w:t>
      </w:r>
    </w:p>
    <w:p>
      <w:pPr>
        <w:pStyle w:val="ListBullet"/>
      </w:pPr>
      <w:r>
        <w:t>Test Case 7 Input:</w:t>
        <w:br/>
        <w:t>192.168.1.1.1</w:t>
      </w:r>
    </w:p>
    <w:p>
      <w:pPr>
        <w:pStyle w:val="ListBullet"/>
      </w:pPr>
      <w:r>
        <w:t>Expected Output:</w:t>
        <w:br/>
        <w:t>False</w:t>
      </w:r>
    </w:p>
    <w:p>
      <w:pPr>
        <w:pStyle w:val="ListBullet"/>
      </w:pPr>
      <w:r>
        <w:t>Test Case 8 Input:</w:t>
        <w:br/>
        <w:t>abc.def.gha.bcd</w:t>
      </w:r>
    </w:p>
    <w:p>
      <w:pPr>
        <w:pStyle w:val="ListBullet"/>
      </w:pPr>
      <w:r>
        <w:t>Expected Output:</w:t>
        <w:br/>
        <w:t>False</w:t>
      </w:r>
    </w:p>
    <w:p>
      <w:pPr>
        <w:pStyle w:val="ListBullet"/>
      </w:pPr>
      <w:r>
        <w:t>Test Case 9 Input:</w:t>
        <w:br/>
        <w:t>172.16.254.1</w:t>
      </w:r>
    </w:p>
    <w:p>
      <w:pPr>
        <w:pStyle w:val="ListBullet"/>
      </w:pPr>
      <w:r>
        <w:t>Expected Output:</w:t>
        <w:br/>
        <w:t>True</w:t>
      </w:r>
    </w:p>
    <w:p>
      <w:pPr>
        <w:pStyle w:val="ListBullet"/>
      </w:pPr>
      <w:r>
        <w:t>Test Case 10 Input:</w:t>
        <w:br/>
        <w:t>1.2.3.256</w:t>
      </w:r>
    </w:p>
    <w:p>
      <w:pPr>
        <w:pStyle w:val="ListBullet"/>
      </w:pPr>
      <w:r>
        <w:t>Expected Output:</w:t>
        <w:br/>
        <w:t>False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