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A8DF0" w14:textId="77777777" w:rsidR="00E93B09" w:rsidRDefault="00000000">
      <w:pPr>
        <w:pStyle w:val="Title"/>
      </w:pPr>
      <w:r>
        <w:t>14-Day DSA Problem Solving Plan Using Python (Days 1–5)</w:t>
      </w:r>
    </w:p>
    <w:p w14:paraId="2DC42E72" w14:textId="77777777" w:rsidR="00E93B09" w:rsidRDefault="00000000">
      <w:pPr>
        <w:pStyle w:val="Heading1"/>
      </w:pPr>
      <w:r>
        <w:t>Day 1: Arrays - Basics and Prefix/Suffix</w:t>
      </w:r>
    </w:p>
    <w:p w14:paraId="5A36985D" w14:textId="56E208C8" w:rsidR="00E93B09" w:rsidRDefault="00000000" w:rsidP="000E5534">
      <w:pPr>
        <w:pStyle w:val="ListNumber"/>
        <w:numPr>
          <w:ilvl w:val="0"/>
          <w:numId w:val="0"/>
        </w:numPr>
        <w:ind w:left="360"/>
      </w:pPr>
      <w:r>
        <w:t>Two Sum</w:t>
      </w:r>
    </w:p>
    <w:p w14:paraId="7B801687" w14:textId="15E1A5B7" w:rsidR="00E93B09" w:rsidRDefault="00000000" w:rsidP="000E5534">
      <w:pPr>
        <w:pStyle w:val="ListNumber"/>
        <w:numPr>
          <w:ilvl w:val="0"/>
          <w:numId w:val="0"/>
        </w:numPr>
        <w:ind w:left="360"/>
      </w:pPr>
      <w:r>
        <w:t>Maximum Subarray (</w:t>
      </w:r>
      <w:proofErr w:type="spellStart"/>
      <w:r>
        <w:t>Kadane’s</w:t>
      </w:r>
      <w:proofErr w:type="spellEnd"/>
      <w:r>
        <w:t xml:space="preserve"> Algorithm)</w:t>
      </w:r>
    </w:p>
    <w:p w14:paraId="7BED24B6" w14:textId="0C9F15D4" w:rsidR="00E93B09" w:rsidRDefault="00000000" w:rsidP="000E5534">
      <w:pPr>
        <w:pStyle w:val="ListNumber"/>
        <w:numPr>
          <w:ilvl w:val="0"/>
          <w:numId w:val="0"/>
        </w:numPr>
        <w:ind w:left="360"/>
      </w:pPr>
      <w:r>
        <w:t>Move Zeroes</w:t>
      </w:r>
    </w:p>
    <w:p w14:paraId="53A65B11" w14:textId="4E153045" w:rsidR="00E93B09" w:rsidRDefault="00000000" w:rsidP="000E5534">
      <w:pPr>
        <w:pStyle w:val="ListNumber"/>
        <w:numPr>
          <w:ilvl w:val="0"/>
          <w:numId w:val="0"/>
        </w:numPr>
        <w:ind w:left="360"/>
      </w:pPr>
      <w:r>
        <w:t>Best Time to Buy and Sell Stock</w:t>
      </w:r>
    </w:p>
    <w:p w14:paraId="30008C3E" w14:textId="1DE9A122" w:rsidR="00E93B09" w:rsidRDefault="00000000" w:rsidP="000E5534">
      <w:pPr>
        <w:pStyle w:val="ListNumber"/>
        <w:numPr>
          <w:ilvl w:val="0"/>
          <w:numId w:val="0"/>
        </w:numPr>
        <w:ind w:left="360"/>
      </w:pPr>
      <w:r>
        <w:t>Find Pivot Index</w:t>
      </w:r>
    </w:p>
    <w:p w14:paraId="20110409" w14:textId="26D75591" w:rsidR="00E93B09" w:rsidRDefault="00000000" w:rsidP="000E5534">
      <w:pPr>
        <w:pStyle w:val="ListNumber"/>
        <w:numPr>
          <w:ilvl w:val="0"/>
          <w:numId w:val="0"/>
        </w:numPr>
        <w:ind w:left="360"/>
      </w:pPr>
      <w:r>
        <w:t>Product of Array Except Self</w:t>
      </w:r>
    </w:p>
    <w:p w14:paraId="47D49B1F" w14:textId="2DFA68B4" w:rsidR="00E93B09" w:rsidRDefault="00000000" w:rsidP="000E5534">
      <w:pPr>
        <w:pStyle w:val="ListNumber"/>
        <w:numPr>
          <w:ilvl w:val="0"/>
          <w:numId w:val="0"/>
        </w:numPr>
        <w:ind w:left="360"/>
      </w:pPr>
      <w:r>
        <w:t>Merge Intervals</w:t>
      </w:r>
    </w:p>
    <w:p w14:paraId="424FC389" w14:textId="7A8F90BD" w:rsidR="00E93B09" w:rsidRDefault="00000000" w:rsidP="000E5534">
      <w:pPr>
        <w:pStyle w:val="ListNumber"/>
        <w:numPr>
          <w:ilvl w:val="0"/>
          <w:numId w:val="0"/>
        </w:numPr>
        <w:ind w:left="360"/>
      </w:pPr>
      <w:r>
        <w:t>Insert Interval</w:t>
      </w:r>
    </w:p>
    <w:p w14:paraId="090D3F5B" w14:textId="70B08A35" w:rsidR="00E93B09" w:rsidRDefault="00000000" w:rsidP="000E5534">
      <w:pPr>
        <w:pStyle w:val="ListNumber"/>
        <w:numPr>
          <w:ilvl w:val="0"/>
          <w:numId w:val="0"/>
        </w:numPr>
        <w:ind w:left="360"/>
      </w:pPr>
      <w:r>
        <w:t>Spiral Matrix</w:t>
      </w:r>
    </w:p>
    <w:p w14:paraId="5C443EB4" w14:textId="3FB314A8" w:rsidR="00E93B09" w:rsidRDefault="00000000" w:rsidP="000E5534">
      <w:pPr>
        <w:pStyle w:val="ListNumber"/>
        <w:numPr>
          <w:ilvl w:val="0"/>
          <w:numId w:val="0"/>
        </w:numPr>
        <w:ind w:left="360"/>
      </w:pPr>
      <w:r>
        <w:t>Set Matrix Zeroes</w:t>
      </w:r>
    </w:p>
    <w:p w14:paraId="41266585" w14:textId="542C3F2E" w:rsidR="00E93B09" w:rsidRDefault="00000000" w:rsidP="000E5534">
      <w:pPr>
        <w:pStyle w:val="ListNumber"/>
        <w:numPr>
          <w:ilvl w:val="0"/>
          <w:numId w:val="0"/>
        </w:numPr>
        <w:ind w:left="360"/>
      </w:pPr>
      <w:r>
        <w:t>Rotate Image</w:t>
      </w:r>
    </w:p>
    <w:p w14:paraId="791168E5" w14:textId="4080B2DC" w:rsidR="00E93B09" w:rsidRDefault="00000000" w:rsidP="000E5534">
      <w:pPr>
        <w:pStyle w:val="ListNumber"/>
        <w:numPr>
          <w:ilvl w:val="0"/>
          <w:numId w:val="0"/>
        </w:numPr>
        <w:ind w:left="360"/>
      </w:pPr>
      <w:r>
        <w:t>Subarray Sum Equals K</w:t>
      </w:r>
    </w:p>
    <w:p w14:paraId="2BF20145" w14:textId="245A7206" w:rsidR="00E93B09" w:rsidRDefault="00000000" w:rsidP="000E5534">
      <w:pPr>
        <w:pStyle w:val="ListNumber"/>
        <w:numPr>
          <w:ilvl w:val="0"/>
          <w:numId w:val="0"/>
        </w:numPr>
        <w:ind w:left="360"/>
      </w:pPr>
      <w:r>
        <w:t>Longest Consecutive Sequence</w:t>
      </w:r>
    </w:p>
    <w:p w14:paraId="7E277314" w14:textId="3CD50A53" w:rsidR="00E93B09" w:rsidRDefault="00000000" w:rsidP="000E5534">
      <w:pPr>
        <w:pStyle w:val="ListNumber"/>
        <w:numPr>
          <w:ilvl w:val="0"/>
          <w:numId w:val="0"/>
        </w:numPr>
        <w:ind w:left="360"/>
      </w:pPr>
      <w:r>
        <w:t>Sliding Window Maximum</w:t>
      </w:r>
    </w:p>
    <w:p w14:paraId="4A76BD40" w14:textId="53F9EA31" w:rsidR="00E93B09" w:rsidRDefault="00000000" w:rsidP="000E5534">
      <w:pPr>
        <w:pStyle w:val="ListNumber"/>
        <w:numPr>
          <w:ilvl w:val="0"/>
          <w:numId w:val="0"/>
        </w:numPr>
        <w:ind w:left="360"/>
      </w:pPr>
      <w:r>
        <w:t>Sort Colors (Dutch National Flag)</w:t>
      </w:r>
    </w:p>
    <w:p w14:paraId="48472B2C" w14:textId="359A440D" w:rsidR="00E93B09" w:rsidRDefault="00000000" w:rsidP="000E5534">
      <w:pPr>
        <w:pStyle w:val="ListNumber"/>
        <w:numPr>
          <w:ilvl w:val="0"/>
          <w:numId w:val="0"/>
        </w:numPr>
        <w:ind w:left="360"/>
      </w:pPr>
      <w:r>
        <w:t>Count Inversions</w:t>
      </w:r>
    </w:p>
    <w:p w14:paraId="6D50188A" w14:textId="7A316FED" w:rsidR="00E93B09" w:rsidRDefault="00000000" w:rsidP="000E5534">
      <w:pPr>
        <w:pStyle w:val="ListNumber"/>
        <w:numPr>
          <w:ilvl w:val="0"/>
          <w:numId w:val="0"/>
        </w:numPr>
        <w:ind w:left="360"/>
      </w:pPr>
      <w:r>
        <w:t>Next Permutation</w:t>
      </w:r>
    </w:p>
    <w:p w14:paraId="34CA5301" w14:textId="559FC2B2" w:rsidR="00E93B09" w:rsidRDefault="00000000" w:rsidP="000E5534">
      <w:pPr>
        <w:pStyle w:val="ListNumber"/>
        <w:numPr>
          <w:ilvl w:val="0"/>
          <w:numId w:val="0"/>
        </w:numPr>
        <w:ind w:left="360"/>
      </w:pPr>
      <w:r>
        <w:t>3Sum</w:t>
      </w:r>
    </w:p>
    <w:p w14:paraId="50DF245B" w14:textId="6CFCFA35" w:rsidR="00E93B09" w:rsidRDefault="00000000" w:rsidP="000E5534">
      <w:pPr>
        <w:pStyle w:val="ListNumber"/>
        <w:numPr>
          <w:ilvl w:val="0"/>
          <w:numId w:val="0"/>
        </w:numPr>
        <w:ind w:left="360"/>
      </w:pPr>
      <w:r>
        <w:t>4Sum</w:t>
      </w:r>
    </w:p>
    <w:p w14:paraId="1B828C7B" w14:textId="4017B166" w:rsidR="00E93B09" w:rsidRDefault="00000000" w:rsidP="000E5534">
      <w:pPr>
        <w:pStyle w:val="ListNumber"/>
        <w:numPr>
          <w:ilvl w:val="0"/>
          <w:numId w:val="0"/>
        </w:numPr>
        <w:ind w:left="360"/>
      </w:pPr>
      <w:r>
        <w:t>Majority Element</w:t>
      </w:r>
    </w:p>
    <w:p w14:paraId="7A5400DB" w14:textId="77777777" w:rsidR="00E93B09" w:rsidRDefault="00000000">
      <w:pPr>
        <w:pStyle w:val="Heading1"/>
      </w:pPr>
      <w:r>
        <w:t>Day 2: Strings - Patterns and Sliding Window</w:t>
      </w:r>
    </w:p>
    <w:p w14:paraId="03B1B7EA" w14:textId="1A07BD16" w:rsidR="00E93B09" w:rsidRDefault="00000000" w:rsidP="000E5534">
      <w:pPr>
        <w:pStyle w:val="ListNumber"/>
        <w:numPr>
          <w:ilvl w:val="0"/>
          <w:numId w:val="0"/>
        </w:numPr>
        <w:ind w:left="360"/>
      </w:pPr>
      <w:r>
        <w:t>Longest Substring Without Repeating Characters</w:t>
      </w:r>
    </w:p>
    <w:p w14:paraId="53E94447" w14:textId="07B0E237" w:rsidR="00E93B09" w:rsidRDefault="00000000" w:rsidP="000E5534">
      <w:pPr>
        <w:pStyle w:val="ListNumber"/>
        <w:numPr>
          <w:ilvl w:val="0"/>
          <w:numId w:val="0"/>
        </w:numPr>
        <w:ind w:left="360"/>
      </w:pPr>
      <w:r>
        <w:t>Valid Anagram</w:t>
      </w:r>
    </w:p>
    <w:p w14:paraId="36ED4171" w14:textId="27E2FF2B" w:rsidR="00E93B09" w:rsidRDefault="00000000" w:rsidP="000E5534">
      <w:pPr>
        <w:pStyle w:val="ListNumber"/>
        <w:numPr>
          <w:ilvl w:val="0"/>
          <w:numId w:val="0"/>
        </w:numPr>
        <w:ind w:left="360"/>
      </w:pPr>
      <w:r>
        <w:t>Group Anagrams</w:t>
      </w:r>
    </w:p>
    <w:p w14:paraId="46F46A3C" w14:textId="4A63EE63" w:rsidR="00E93B09" w:rsidRDefault="00000000" w:rsidP="000E5534">
      <w:pPr>
        <w:pStyle w:val="ListNumber"/>
        <w:numPr>
          <w:ilvl w:val="0"/>
          <w:numId w:val="0"/>
        </w:numPr>
        <w:ind w:left="360"/>
      </w:pPr>
      <w:r>
        <w:t>Longest Palindromic Substring</w:t>
      </w:r>
    </w:p>
    <w:p w14:paraId="299C6600" w14:textId="76BD16AA" w:rsidR="00E93B09" w:rsidRDefault="00000000" w:rsidP="000E5534">
      <w:pPr>
        <w:pStyle w:val="ListNumber"/>
        <w:numPr>
          <w:ilvl w:val="0"/>
          <w:numId w:val="0"/>
        </w:numPr>
        <w:ind w:left="360"/>
      </w:pPr>
      <w:r>
        <w:t>Palindromic Substrings</w:t>
      </w:r>
    </w:p>
    <w:p w14:paraId="7001DE8C" w14:textId="4F1B7BA2" w:rsidR="00E93B09" w:rsidRDefault="00000000" w:rsidP="000E5534">
      <w:pPr>
        <w:pStyle w:val="ListNumber"/>
        <w:numPr>
          <w:ilvl w:val="0"/>
          <w:numId w:val="0"/>
        </w:numPr>
        <w:ind w:left="360"/>
      </w:pPr>
      <w:r>
        <w:t>Minimum Window Substring</w:t>
      </w:r>
    </w:p>
    <w:p w14:paraId="12C384D1" w14:textId="6C62C3B3" w:rsidR="00E93B09" w:rsidRDefault="00000000" w:rsidP="000E5534">
      <w:pPr>
        <w:pStyle w:val="ListNumber"/>
        <w:numPr>
          <w:ilvl w:val="0"/>
          <w:numId w:val="0"/>
        </w:numPr>
        <w:ind w:left="360"/>
      </w:pPr>
      <w:r>
        <w:t>Isomorphic Strings</w:t>
      </w:r>
    </w:p>
    <w:p w14:paraId="71CB0563" w14:textId="23FA9FAB" w:rsidR="00E93B09" w:rsidRDefault="00000000" w:rsidP="000E5534">
      <w:pPr>
        <w:pStyle w:val="ListNumber"/>
        <w:numPr>
          <w:ilvl w:val="0"/>
          <w:numId w:val="0"/>
        </w:numPr>
        <w:ind w:left="360"/>
      </w:pPr>
      <w:r>
        <w:t>String Compression</w:t>
      </w:r>
    </w:p>
    <w:p w14:paraId="149AA167" w14:textId="60CC1D7D" w:rsidR="00E93B09" w:rsidRDefault="00000000" w:rsidP="000E5534">
      <w:pPr>
        <w:pStyle w:val="ListNumber"/>
        <w:numPr>
          <w:ilvl w:val="0"/>
          <w:numId w:val="0"/>
        </w:numPr>
        <w:ind w:left="360"/>
      </w:pPr>
      <w:r>
        <w:t>Multiply Strings</w:t>
      </w:r>
    </w:p>
    <w:p w14:paraId="0B2E9868" w14:textId="1194315C" w:rsidR="00E93B09" w:rsidRDefault="00000000" w:rsidP="000E5534">
      <w:pPr>
        <w:pStyle w:val="ListNumber"/>
        <w:numPr>
          <w:ilvl w:val="0"/>
          <w:numId w:val="0"/>
        </w:numPr>
        <w:ind w:left="360"/>
      </w:pPr>
      <w:r>
        <w:t xml:space="preserve">Implement </w:t>
      </w:r>
      <w:proofErr w:type="spellStart"/>
      <w:proofErr w:type="gramStart"/>
      <w:r>
        <w:t>strStr</w:t>
      </w:r>
      <w:proofErr w:type="spellEnd"/>
      <w:r>
        <w:t>(</w:t>
      </w:r>
      <w:proofErr w:type="gramEnd"/>
      <w:r>
        <w:t>)</w:t>
      </w:r>
    </w:p>
    <w:p w14:paraId="159972CC" w14:textId="7D364DF1" w:rsidR="00E93B09" w:rsidRDefault="00000000" w:rsidP="000E5534">
      <w:pPr>
        <w:pStyle w:val="ListNumber"/>
        <w:numPr>
          <w:ilvl w:val="0"/>
          <w:numId w:val="0"/>
        </w:numPr>
        <w:ind w:left="360"/>
      </w:pPr>
      <w:r>
        <w:t>Rabin-Karp Implementation</w:t>
      </w:r>
    </w:p>
    <w:p w14:paraId="3AD5CB9C" w14:textId="2759073F" w:rsidR="00E93B09" w:rsidRDefault="00000000" w:rsidP="000E5534">
      <w:pPr>
        <w:pStyle w:val="ListNumber"/>
        <w:numPr>
          <w:ilvl w:val="0"/>
          <w:numId w:val="0"/>
        </w:numPr>
        <w:ind w:left="360"/>
      </w:pPr>
      <w:r>
        <w:t>KMP Algorithm</w:t>
      </w:r>
    </w:p>
    <w:p w14:paraId="36F0EECC" w14:textId="1D77B68F" w:rsidR="00E93B09" w:rsidRDefault="00000000" w:rsidP="000E5534">
      <w:pPr>
        <w:pStyle w:val="ListNumber"/>
        <w:numPr>
          <w:ilvl w:val="0"/>
          <w:numId w:val="0"/>
        </w:numPr>
        <w:ind w:left="360"/>
      </w:pPr>
      <w:r>
        <w:t>Roman to Integer</w:t>
      </w:r>
    </w:p>
    <w:p w14:paraId="5405DAC1" w14:textId="14A3480B" w:rsidR="00E93B09" w:rsidRDefault="00000000" w:rsidP="000E5534">
      <w:pPr>
        <w:pStyle w:val="ListNumber"/>
        <w:numPr>
          <w:ilvl w:val="0"/>
          <w:numId w:val="0"/>
        </w:numPr>
        <w:ind w:left="360"/>
      </w:pPr>
      <w:r>
        <w:lastRenderedPageBreak/>
        <w:t>Integer to Roman</w:t>
      </w:r>
    </w:p>
    <w:p w14:paraId="7FA6055C" w14:textId="570F9B65" w:rsidR="00E93B09" w:rsidRDefault="00000000" w:rsidP="000E5534">
      <w:pPr>
        <w:pStyle w:val="ListNumber"/>
        <w:numPr>
          <w:ilvl w:val="0"/>
          <w:numId w:val="0"/>
        </w:numPr>
        <w:ind w:left="360"/>
      </w:pPr>
      <w:r>
        <w:t>Decode Ways</w:t>
      </w:r>
    </w:p>
    <w:p w14:paraId="1F28A62A" w14:textId="0CC963E3" w:rsidR="00E93B09" w:rsidRDefault="00000000" w:rsidP="000E5534">
      <w:pPr>
        <w:pStyle w:val="ListNumber"/>
        <w:numPr>
          <w:ilvl w:val="0"/>
          <w:numId w:val="0"/>
        </w:numPr>
        <w:ind w:left="360"/>
      </w:pPr>
      <w:r>
        <w:t>Zigzag Conversion</w:t>
      </w:r>
    </w:p>
    <w:p w14:paraId="757B69F4" w14:textId="2509A80D" w:rsidR="00E93B09" w:rsidRDefault="00000000" w:rsidP="000E5534">
      <w:pPr>
        <w:pStyle w:val="ListNumber"/>
        <w:numPr>
          <w:ilvl w:val="0"/>
          <w:numId w:val="0"/>
        </w:numPr>
        <w:ind w:left="360"/>
      </w:pPr>
      <w:r>
        <w:t>Reverse Words in a String</w:t>
      </w:r>
    </w:p>
    <w:p w14:paraId="1A9CA789" w14:textId="7E80B11E" w:rsidR="00E93B09" w:rsidRDefault="00000000" w:rsidP="000E5534">
      <w:pPr>
        <w:pStyle w:val="ListNumber"/>
        <w:numPr>
          <w:ilvl w:val="0"/>
          <w:numId w:val="0"/>
        </w:numPr>
        <w:ind w:left="360"/>
      </w:pPr>
      <w:r>
        <w:t>Longest Common Prefix</w:t>
      </w:r>
    </w:p>
    <w:p w14:paraId="06D3E9D8" w14:textId="2A17C728" w:rsidR="00E93B09" w:rsidRDefault="00000000" w:rsidP="000E5534">
      <w:pPr>
        <w:pStyle w:val="ListNumber"/>
        <w:numPr>
          <w:ilvl w:val="0"/>
          <w:numId w:val="0"/>
        </w:numPr>
        <w:ind w:left="360"/>
      </w:pPr>
      <w:r>
        <w:t>Check if One String is Rotation of Another</w:t>
      </w:r>
    </w:p>
    <w:p w14:paraId="0ABECA5B" w14:textId="6D401BBA" w:rsidR="00E93B09" w:rsidRDefault="00000000" w:rsidP="000E5534">
      <w:pPr>
        <w:pStyle w:val="ListNumber"/>
        <w:numPr>
          <w:ilvl w:val="0"/>
          <w:numId w:val="0"/>
        </w:numPr>
        <w:ind w:left="360"/>
      </w:pPr>
      <w:r>
        <w:t xml:space="preserve">Count and </w:t>
      </w:r>
      <w:proofErr w:type="gramStart"/>
      <w:r>
        <w:t>Say</w:t>
      </w:r>
      <w:proofErr w:type="gramEnd"/>
    </w:p>
    <w:p w14:paraId="5465B217" w14:textId="77777777" w:rsidR="00E93B09" w:rsidRDefault="00000000">
      <w:pPr>
        <w:pStyle w:val="Heading1"/>
      </w:pPr>
      <w:r>
        <w:t>Day 3: Recursion - Core Patterns</w:t>
      </w:r>
    </w:p>
    <w:p w14:paraId="5C6DFC90" w14:textId="432F892E" w:rsidR="00E93B09" w:rsidRDefault="00000000" w:rsidP="000E5534">
      <w:pPr>
        <w:pStyle w:val="ListNumber"/>
        <w:numPr>
          <w:ilvl w:val="0"/>
          <w:numId w:val="0"/>
        </w:numPr>
        <w:ind w:left="360"/>
      </w:pPr>
      <w:r>
        <w:t>Factorial</w:t>
      </w:r>
    </w:p>
    <w:p w14:paraId="027F02D9" w14:textId="08178A63" w:rsidR="00E93B09" w:rsidRDefault="00000000" w:rsidP="000E5534">
      <w:pPr>
        <w:pStyle w:val="ListNumber"/>
        <w:numPr>
          <w:ilvl w:val="0"/>
          <w:numId w:val="0"/>
        </w:numPr>
        <w:ind w:left="360"/>
      </w:pPr>
      <w:r>
        <w:t>Fibonacci</w:t>
      </w:r>
    </w:p>
    <w:p w14:paraId="5D9CECD6" w14:textId="0A24B27D" w:rsidR="00E93B09" w:rsidRDefault="00000000" w:rsidP="000E5534">
      <w:pPr>
        <w:pStyle w:val="ListNumber"/>
        <w:numPr>
          <w:ilvl w:val="0"/>
          <w:numId w:val="0"/>
        </w:numPr>
        <w:ind w:left="360"/>
      </w:pPr>
      <w:proofErr w:type="gramStart"/>
      <w:r>
        <w:t>Power(</w:t>
      </w:r>
      <w:proofErr w:type="gramEnd"/>
      <w:r>
        <w:t>x, n)</w:t>
      </w:r>
    </w:p>
    <w:p w14:paraId="6836BBD0" w14:textId="3CE01391" w:rsidR="00E93B09" w:rsidRDefault="00000000" w:rsidP="000E5534">
      <w:pPr>
        <w:pStyle w:val="ListNumber"/>
        <w:numPr>
          <w:ilvl w:val="0"/>
          <w:numId w:val="0"/>
        </w:numPr>
        <w:ind w:left="360"/>
      </w:pPr>
      <w:r>
        <w:t>Generate Parentheses</w:t>
      </w:r>
    </w:p>
    <w:p w14:paraId="16D004E3" w14:textId="7B5B7751" w:rsidR="00E93B09" w:rsidRDefault="00000000" w:rsidP="000E5534">
      <w:pPr>
        <w:pStyle w:val="ListNumber"/>
        <w:numPr>
          <w:ilvl w:val="0"/>
          <w:numId w:val="0"/>
        </w:numPr>
        <w:ind w:left="360"/>
      </w:pPr>
      <w:r>
        <w:t>Permutations</w:t>
      </w:r>
    </w:p>
    <w:p w14:paraId="455848A3" w14:textId="7EFD4FDD" w:rsidR="00E93B09" w:rsidRDefault="00000000" w:rsidP="000E5534">
      <w:pPr>
        <w:pStyle w:val="ListNumber"/>
        <w:numPr>
          <w:ilvl w:val="0"/>
          <w:numId w:val="0"/>
        </w:numPr>
        <w:ind w:left="360"/>
      </w:pPr>
      <w:r>
        <w:t>Permutations II</w:t>
      </w:r>
    </w:p>
    <w:p w14:paraId="66E77CB0" w14:textId="56EDD1C9" w:rsidR="00E93B09" w:rsidRDefault="00000000" w:rsidP="000E5534">
      <w:pPr>
        <w:pStyle w:val="ListNumber"/>
        <w:numPr>
          <w:ilvl w:val="0"/>
          <w:numId w:val="0"/>
        </w:numPr>
        <w:ind w:left="360"/>
      </w:pPr>
      <w:r>
        <w:t>Subsets</w:t>
      </w:r>
    </w:p>
    <w:p w14:paraId="59A76638" w14:textId="7C95F9A3" w:rsidR="00E93B09" w:rsidRDefault="00000000" w:rsidP="000E5534">
      <w:pPr>
        <w:pStyle w:val="ListNumber"/>
        <w:numPr>
          <w:ilvl w:val="0"/>
          <w:numId w:val="0"/>
        </w:numPr>
        <w:ind w:left="360"/>
      </w:pPr>
      <w:r>
        <w:t>Subsets II</w:t>
      </w:r>
    </w:p>
    <w:p w14:paraId="06095CF8" w14:textId="2096D874" w:rsidR="00E93B09" w:rsidRDefault="00000000" w:rsidP="000E5534">
      <w:pPr>
        <w:pStyle w:val="ListNumber"/>
        <w:numPr>
          <w:ilvl w:val="0"/>
          <w:numId w:val="0"/>
        </w:numPr>
        <w:ind w:left="360"/>
      </w:pPr>
      <w:r>
        <w:t>Combination Sum</w:t>
      </w:r>
    </w:p>
    <w:p w14:paraId="30405BC7" w14:textId="55FAA5E4" w:rsidR="00E93B09" w:rsidRDefault="00000000" w:rsidP="000E5534">
      <w:pPr>
        <w:pStyle w:val="ListNumber"/>
        <w:numPr>
          <w:ilvl w:val="0"/>
          <w:numId w:val="0"/>
        </w:numPr>
        <w:ind w:left="360"/>
      </w:pPr>
      <w:r>
        <w:t>Combination Sum II</w:t>
      </w:r>
    </w:p>
    <w:p w14:paraId="300DB849" w14:textId="0BBB0E2C" w:rsidR="00E93B09" w:rsidRDefault="00000000" w:rsidP="000E5534">
      <w:pPr>
        <w:pStyle w:val="ListNumber"/>
        <w:numPr>
          <w:ilvl w:val="0"/>
          <w:numId w:val="0"/>
        </w:numPr>
        <w:ind w:left="360"/>
      </w:pPr>
      <w:r>
        <w:t>Letter Combinations of a Phone Number</w:t>
      </w:r>
    </w:p>
    <w:p w14:paraId="19639DF1" w14:textId="221B6881" w:rsidR="00E93B09" w:rsidRDefault="00000000" w:rsidP="000E5534">
      <w:pPr>
        <w:pStyle w:val="ListNumber"/>
        <w:numPr>
          <w:ilvl w:val="0"/>
          <w:numId w:val="0"/>
        </w:numPr>
        <w:ind w:left="360"/>
      </w:pPr>
      <w:r>
        <w:t>Word Search</w:t>
      </w:r>
    </w:p>
    <w:p w14:paraId="1DAEDCBA" w14:textId="1084F163" w:rsidR="00E93B09" w:rsidRDefault="00000000" w:rsidP="000E5534">
      <w:pPr>
        <w:pStyle w:val="ListNumber"/>
        <w:numPr>
          <w:ilvl w:val="0"/>
          <w:numId w:val="0"/>
        </w:numPr>
        <w:ind w:left="360"/>
      </w:pPr>
      <w:r>
        <w:t>Palindrome Partitioning</w:t>
      </w:r>
    </w:p>
    <w:p w14:paraId="58568B8F" w14:textId="572D123E" w:rsidR="00E93B09" w:rsidRDefault="00000000" w:rsidP="000E5534">
      <w:pPr>
        <w:pStyle w:val="ListNumber"/>
        <w:numPr>
          <w:ilvl w:val="0"/>
          <w:numId w:val="0"/>
        </w:numPr>
        <w:ind w:left="360"/>
      </w:pPr>
      <w:r>
        <w:t>N-Queens</w:t>
      </w:r>
    </w:p>
    <w:p w14:paraId="0B34CB70" w14:textId="7721C5F6" w:rsidR="00E93B09" w:rsidRDefault="00000000" w:rsidP="000E5534">
      <w:pPr>
        <w:pStyle w:val="ListNumber"/>
        <w:numPr>
          <w:ilvl w:val="0"/>
          <w:numId w:val="0"/>
        </w:numPr>
        <w:ind w:left="360"/>
      </w:pPr>
      <w:r>
        <w:t>Sudoku Solver</w:t>
      </w:r>
    </w:p>
    <w:p w14:paraId="036D3D0A" w14:textId="65B46EB8" w:rsidR="00E93B09" w:rsidRDefault="00000000" w:rsidP="000E5534">
      <w:pPr>
        <w:pStyle w:val="ListNumber"/>
        <w:numPr>
          <w:ilvl w:val="0"/>
          <w:numId w:val="0"/>
        </w:numPr>
        <w:ind w:left="360"/>
      </w:pPr>
      <w:r>
        <w:t>Flatten Nested List Iterator</w:t>
      </w:r>
    </w:p>
    <w:p w14:paraId="10CB68B3" w14:textId="56086887" w:rsidR="00E93B09" w:rsidRDefault="00000000" w:rsidP="000E5534">
      <w:pPr>
        <w:pStyle w:val="ListNumber"/>
        <w:numPr>
          <w:ilvl w:val="0"/>
          <w:numId w:val="0"/>
        </w:numPr>
        <w:ind w:left="360"/>
      </w:pPr>
      <w:r>
        <w:t>Gray Code</w:t>
      </w:r>
    </w:p>
    <w:p w14:paraId="667C5A1D" w14:textId="1B9EDB29" w:rsidR="00E93B09" w:rsidRDefault="00000000" w:rsidP="000E5534">
      <w:pPr>
        <w:pStyle w:val="ListNumber"/>
        <w:numPr>
          <w:ilvl w:val="0"/>
          <w:numId w:val="0"/>
        </w:numPr>
        <w:ind w:left="360"/>
      </w:pPr>
      <w:r>
        <w:t>Climbing Stairs</w:t>
      </w:r>
    </w:p>
    <w:p w14:paraId="4B9A087D" w14:textId="384A7EC0" w:rsidR="00E93B09" w:rsidRDefault="00000000" w:rsidP="000E5534">
      <w:pPr>
        <w:pStyle w:val="ListNumber"/>
        <w:numPr>
          <w:ilvl w:val="0"/>
          <w:numId w:val="0"/>
        </w:numPr>
        <w:ind w:left="360"/>
      </w:pPr>
      <w:r>
        <w:t>Recursive Tree Traversal</w:t>
      </w:r>
    </w:p>
    <w:p w14:paraId="6F448A36" w14:textId="1CED50D6" w:rsidR="00E93B09" w:rsidRDefault="00000000" w:rsidP="000E5534">
      <w:pPr>
        <w:pStyle w:val="ListNumber"/>
        <w:numPr>
          <w:ilvl w:val="0"/>
          <w:numId w:val="0"/>
        </w:numPr>
        <w:ind w:left="360"/>
      </w:pPr>
      <w:r>
        <w:t xml:space="preserve">Recursion with </w:t>
      </w:r>
      <w:proofErr w:type="spellStart"/>
      <w:r>
        <w:t>Memoization</w:t>
      </w:r>
      <w:proofErr w:type="spellEnd"/>
      <w:r>
        <w:t xml:space="preserve"> (e.g. Coin Change)</w:t>
      </w:r>
    </w:p>
    <w:p w14:paraId="33771B8D" w14:textId="77777777" w:rsidR="00E93B09" w:rsidRDefault="00000000">
      <w:pPr>
        <w:pStyle w:val="Heading1"/>
      </w:pPr>
      <w:r>
        <w:t>Day 4: Two Sum &amp; Variants</w:t>
      </w:r>
    </w:p>
    <w:p w14:paraId="7B68B348" w14:textId="1139357F" w:rsidR="00E93B09" w:rsidRDefault="00000000" w:rsidP="000E5534">
      <w:pPr>
        <w:pStyle w:val="ListNumber"/>
        <w:numPr>
          <w:ilvl w:val="0"/>
          <w:numId w:val="0"/>
        </w:numPr>
        <w:ind w:left="360"/>
      </w:pPr>
      <w:r>
        <w:t>Two Sum</w:t>
      </w:r>
    </w:p>
    <w:p w14:paraId="7AB2C0CC" w14:textId="45924E61" w:rsidR="00E93B09" w:rsidRDefault="00000000" w:rsidP="000E5534">
      <w:pPr>
        <w:pStyle w:val="ListNumber"/>
        <w:numPr>
          <w:ilvl w:val="0"/>
          <w:numId w:val="0"/>
        </w:numPr>
        <w:ind w:left="360"/>
      </w:pPr>
      <w:r>
        <w:t>3Sum</w:t>
      </w:r>
    </w:p>
    <w:p w14:paraId="369B44D3" w14:textId="18D5BEED" w:rsidR="00E93B09" w:rsidRDefault="00000000" w:rsidP="000E5534">
      <w:pPr>
        <w:pStyle w:val="ListNumber"/>
        <w:numPr>
          <w:ilvl w:val="0"/>
          <w:numId w:val="0"/>
        </w:numPr>
        <w:ind w:left="360"/>
      </w:pPr>
      <w:r>
        <w:t>4Sum</w:t>
      </w:r>
    </w:p>
    <w:p w14:paraId="7DAC3016" w14:textId="5B0A3BD9" w:rsidR="00E93B09" w:rsidRDefault="00000000" w:rsidP="000E5534">
      <w:pPr>
        <w:pStyle w:val="ListNumber"/>
        <w:numPr>
          <w:ilvl w:val="0"/>
          <w:numId w:val="0"/>
        </w:numPr>
        <w:ind w:left="360"/>
      </w:pPr>
      <w:r>
        <w:t>Two Sum II – Input array is sorted</w:t>
      </w:r>
    </w:p>
    <w:p w14:paraId="51BDA93D" w14:textId="32A6E50D" w:rsidR="00E93B09" w:rsidRDefault="00000000" w:rsidP="000E5534">
      <w:pPr>
        <w:pStyle w:val="ListNumber"/>
        <w:numPr>
          <w:ilvl w:val="0"/>
          <w:numId w:val="0"/>
        </w:numPr>
        <w:ind w:left="360"/>
      </w:pPr>
      <w:r>
        <w:t>Two Sum – BST</w:t>
      </w:r>
    </w:p>
    <w:p w14:paraId="74125CB4" w14:textId="47ADE8CE" w:rsidR="00E93B09" w:rsidRDefault="00000000" w:rsidP="000E5534">
      <w:pPr>
        <w:pStyle w:val="ListNumber"/>
        <w:numPr>
          <w:ilvl w:val="0"/>
          <w:numId w:val="0"/>
        </w:numPr>
        <w:ind w:left="360"/>
      </w:pPr>
      <w:r>
        <w:t>Count pairs with given sum</w:t>
      </w:r>
    </w:p>
    <w:p w14:paraId="7F7B5388" w14:textId="75C912CE" w:rsidR="00E93B09" w:rsidRDefault="00000000" w:rsidP="000E5534">
      <w:pPr>
        <w:pStyle w:val="ListNumber"/>
        <w:numPr>
          <w:ilvl w:val="0"/>
          <w:numId w:val="0"/>
        </w:numPr>
        <w:ind w:left="360"/>
      </w:pPr>
      <w:r>
        <w:t>Longest subarray with 0 sum</w:t>
      </w:r>
    </w:p>
    <w:p w14:paraId="39408935" w14:textId="3DE35F39" w:rsidR="00E93B09" w:rsidRDefault="00000000" w:rsidP="000E5534">
      <w:pPr>
        <w:pStyle w:val="ListNumber"/>
        <w:numPr>
          <w:ilvl w:val="0"/>
          <w:numId w:val="0"/>
        </w:numPr>
        <w:ind w:left="360"/>
      </w:pPr>
      <w:r>
        <w:t>Subarray Sum Equals K</w:t>
      </w:r>
    </w:p>
    <w:p w14:paraId="7BDC9961" w14:textId="56C8E73F" w:rsidR="00E93B09" w:rsidRDefault="00000000" w:rsidP="000E5534">
      <w:pPr>
        <w:pStyle w:val="ListNumber"/>
        <w:numPr>
          <w:ilvl w:val="0"/>
          <w:numId w:val="0"/>
        </w:numPr>
        <w:ind w:left="360"/>
      </w:pPr>
      <w:r>
        <w:t>K-diff Pairs in an Array</w:t>
      </w:r>
    </w:p>
    <w:p w14:paraId="58F52A5A" w14:textId="745C380C" w:rsidR="00E93B09" w:rsidRDefault="00000000" w:rsidP="000E5534">
      <w:pPr>
        <w:pStyle w:val="ListNumber"/>
        <w:numPr>
          <w:ilvl w:val="0"/>
          <w:numId w:val="0"/>
        </w:numPr>
        <w:ind w:left="360"/>
      </w:pPr>
      <w:r>
        <w:t>Find All Duplicates in Array</w:t>
      </w:r>
    </w:p>
    <w:p w14:paraId="5066B24F" w14:textId="10DF0E3C" w:rsidR="00E93B09" w:rsidRDefault="00000000" w:rsidP="000E5534">
      <w:pPr>
        <w:pStyle w:val="ListNumber"/>
        <w:numPr>
          <w:ilvl w:val="0"/>
          <w:numId w:val="0"/>
        </w:numPr>
        <w:ind w:left="360"/>
      </w:pPr>
      <w:r>
        <w:lastRenderedPageBreak/>
        <w:t>Continuous Subarray Sum</w:t>
      </w:r>
    </w:p>
    <w:p w14:paraId="0ED364F5" w14:textId="5831E099" w:rsidR="00E93B09" w:rsidRDefault="00000000" w:rsidP="000E5534">
      <w:pPr>
        <w:pStyle w:val="ListNumber"/>
        <w:numPr>
          <w:ilvl w:val="0"/>
          <w:numId w:val="0"/>
        </w:numPr>
        <w:ind w:left="360"/>
      </w:pPr>
      <w:r>
        <w:t>Longest Consecutive Sequence</w:t>
      </w:r>
    </w:p>
    <w:p w14:paraId="5ED4BFD4" w14:textId="0C822E65" w:rsidR="00E93B09" w:rsidRDefault="00000000" w:rsidP="000E5534">
      <w:pPr>
        <w:pStyle w:val="ListNumber"/>
        <w:numPr>
          <w:ilvl w:val="0"/>
          <w:numId w:val="0"/>
        </w:numPr>
        <w:ind w:left="360"/>
      </w:pPr>
      <w:r>
        <w:t xml:space="preserve">Pairs of Songs </w:t>
      </w:r>
      <w:proofErr w:type="gramStart"/>
      <w:r>
        <w:t>With</w:t>
      </w:r>
      <w:proofErr w:type="gramEnd"/>
      <w:r>
        <w:t xml:space="preserve"> Total Durations Divisible by 60</w:t>
      </w:r>
    </w:p>
    <w:p w14:paraId="22D00408" w14:textId="793A7FE0" w:rsidR="00E93B09" w:rsidRDefault="00000000" w:rsidP="000E5534">
      <w:pPr>
        <w:pStyle w:val="ListNumber"/>
        <w:numPr>
          <w:ilvl w:val="0"/>
          <w:numId w:val="0"/>
        </w:numPr>
        <w:ind w:left="360"/>
      </w:pPr>
      <w:r>
        <w:t>Sum of Two Integers (Bit manipulation)</w:t>
      </w:r>
    </w:p>
    <w:p w14:paraId="21375C7B" w14:textId="5448B480" w:rsidR="00E93B09" w:rsidRDefault="00000000" w:rsidP="000E5534">
      <w:pPr>
        <w:pStyle w:val="ListNumber"/>
        <w:numPr>
          <w:ilvl w:val="0"/>
          <w:numId w:val="0"/>
        </w:numPr>
        <w:ind w:left="360"/>
      </w:pPr>
      <w:r>
        <w:t>Equal Zero One Subarray</w:t>
      </w:r>
    </w:p>
    <w:p w14:paraId="63E3AFA7" w14:textId="044183B8" w:rsidR="00E93B09" w:rsidRDefault="00000000" w:rsidP="000E5534">
      <w:pPr>
        <w:pStyle w:val="ListNumber"/>
        <w:numPr>
          <w:ilvl w:val="0"/>
          <w:numId w:val="0"/>
        </w:numPr>
        <w:ind w:left="360"/>
      </w:pPr>
      <w:r>
        <w:t>Pair with Given Difference</w:t>
      </w:r>
    </w:p>
    <w:p w14:paraId="30D672C2" w14:textId="6066EEED" w:rsidR="00E93B09" w:rsidRDefault="00000000" w:rsidP="000E5534">
      <w:pPr>
        <w:pStyle w:val="ListNumber"/>
        <w:numPr>
          <w:ilvl w:val="0"/>
          <w:numId w:val="0"/>
        </w:numPr>
        <w:ind w:left="360"/>
      </w:pPr>
      <w:r>
        <w:t>Count quadruplets that sum to a target</w:t>
      </w:r>
    </w:p>
    <w:p w14:paraId="2DFD5531" w14:textId="67E8E611" w:rsidR="00E93B09" w:rsidRDefault="00000000" w:rsidP="000E5534">
      <w:pPr>
        <w:pStyle w:val="ListNumber"/>
        <w:numPr>
          <w:ilvl w:val="0"/>
          <w:numId w:val="0"/>
        </w:numPr>
        <w:ind w:left="360"/>
      </w:pPr>
      <w:proofErr w:type="spellStart"/>
      <w:r>
        <w:t>Xor</w:t>
      </w:r>
      <w:proofErr w:type="spellEnd"/>
      <w:r>
        <w:t xml:space="preserve"> Pairs</w:t>
      </w:r>
    </w:p>
    <w:p w14:paraId="6ABA1509" w14:textId="6CCF108F" w:rsidR="00E93B09" w:rsidRDefault="00000000" w:rsidP="000E5534">
      <w:pPr>
        <w:pStyle w:val="ListNumber"/>
        <w:numPr>
          <w:ilvl w:val="0"/>
          <w:numId w:val="0"/>
        </w:numPr>
        <w:ind w:left="360"/>
      </w:pPr>
      <w:r>
        <w:t>Min Operations to Make Array Sum Zero</w:t>
      </w:r>
    </w:p>
    <w:p w14:paraId="7FC5EB1C" w14:textId="5EBB3DDA" w:rsidR="00E93B09" w:rsidRDefault="00000000" w:rsidP="000E5534">
      <w:pPr>
        <w:pStyle w:val="ListNumber"/>
        <w:numPr>
          <w:ilvl w:val="0"/>
          <w:numId w:val="0"/>
        </w:numPr>
        <w:ind w:left="360"/>
      </w:pPr>
      <w:r>
        <w:t>Max Number of K-Sum Pairs</w:t>
      </w:r>
    </w:p>
    <w:p w14:paraId="66D98023" w14:textId="77777777" w:rsidR="00E93B09" w:rsidRDefault="00000000">
      <w:pPr>
        <w:pStyle w:val="Heading1"/>
      </w:pPr>
      <w:r>
        <w:t>Day 5: Divide and Conquer</w:t>
      </w:r>
    </w:p>
    <w:p w14:paraId="4115BF5E" w14:textId="3872C9AA" w:rsidR="00E93B09" w:rsidRDefault="00000000" w:rsidP="000E5534">
      <w:pPr>
        <w:pStyle w:val="ListNumber"/>
        <w:numPr>
          <w:ilvl w:val="0"/>
          <w:numId w:val="0"/>
        </w:numPr>
        <w:ind w:left="360"/>
      </w:pPr>
      <w:r>
        <w:t>Merge Sort</w:t>
      </w:r>
    </w:p>
    <w:p w14:paraId="7A5B4E44" w14:textId="3A718420" w:rsidR="00E93B09" w:rsidRDefault="00000000" w:rsidP="000E5534">
      <w:pPr>
        <w:pStyle w:val="ListNumber"/>
        <w:numPr>
          <w:ilvl w:val="0"/>
          <w:numId w:val="0"/>
        </w:numPr>
        <w:ind w:left="360"/>
      </w:pPr>
      <w:r>
        <w:t>Quick Sort</w:t>
      </w:r>
    </w:p>
    <w:p w14:paraId="1BD66DBB" w14:textId="2FE6A5D4" w:rsidR="00E93B09" w:rsidRDefault="00000000" w:rsidP="000E5534">
      <w:pPr>
        <w:pStyle w:val="ListNumber"/>
        <w:numPr>
          <w:ilvl w:val="0"/>
          <w:numId w:val="0"/>
        </w:numPr>
        <w:ind w:left="360"/>
      </w:pPr>
      <w:r>
        <w:t>Binary Search</w:t>
      </w:r>
    </w:p>
    <w:p w14:paraId="0C3C6F7C" w14:textId="3E748690" w:rsidR="00E93B09" w:rsidRDefault="00000000" w:rsidP="000E5534">
      <w:pPr>
        <w:pStyle w:val="ListNumber"/>
        <w:numPr>
          <w:ilvl w:val="0"/>
          <w:numId w:val="0"/>
        </w:numPr>
        <w:ind w:left="360"/>
      </w:pPr>
      <w:r>
        <w:t>Search in Rotated Sorted Array</w:t>
      </w:r>
    </w:p>
    <w:p w14:paraId="058DA5A4" w14:textId="175B2645" w:rsidR="00E93B09" w:rsidRDefault="00000000" w:rsidP="000E5534">
      <w:pPr>
        <w:pStyle w:val="ListNumber"/>
        <w:numPr>
          <w:ilvl w:val="0"/>
          <w:numId w:val="0"/>
        </w:numPr>
        <w:ind w:left="360"/>
      </w:pPr>
      <w:r>
        <w:t>Median of Two Sorted Arrays</w:t>
      </w:r>
    </w:p>
    <w:p w14:paraId="261843E5" w14:textId="1ED7E462" w:rsidR="00E93B09" w:rsidRDefault="00000000" w:rsidP="000E5534">
      <w:pPr>
        <w:pStyle w:val="ListNumber"/>
        <w:numPr>
          <w:ilvl w:val="0"/>
          <w:numId w:val="0"/>
        </w:numPr>
        <w:ind w:left="360"/>
      </w:pPr>
      <w:r>
        <w:t>Kth Largest Element</w:t>
      </w:r>
    </w:p>
    <w:p w14:paraId="0BF16E54" w14:textId="5B6149BC" w:rsidR="00E93B09" w:rsidRDefault="00000000" w:rsidP="000E5534">
      <w:pPr>
        <w:pStyle w:val="ListNumber"/>
        <w:numPr>
          <w:ilvl w:val="0"/>
          <w:numId w:val="0"/>
        </w:numPr>
        <w:ind w:left="360"/>
      </w:pPr>
      <w:r>
        <w:t>Count Inversions</w:t>
      </w:r>
    </w:p>
    <w:p w14:paraId="48224097" w14:textId="3E568BBC" w:rsidR="00E93B09" w:rsidRDefault="00000000" w:rsidP="000E5534">
      <w:pPr>
        <w:pStyle w:val="ListNumber"/>
        <w:numPr>
          <w:ilvl w:val="0"/>
          <w:numId w:val="0"/>
        </w:numPr>
        <w:ind w:left="360"/>
      </w:pPr>
      <w:r>
        <w:t>Majority Element using Divide and Conquer</w:t>
      </w:r>
    </w:p>
    <w:p w14:paraId="6514C3E9" w14:textId="193B8E5B" w:rsidR="00E93B09" w:rsidRDefault="00000000" w:rsidP="000E5534">
      <w:pPr>
        <w:pStyle w:val="ListNumber"/>
        <w:numPr>
          <w:ilvl w:val="0"/>
          <w:numId w:val="0"/>
        </w:numPr>
        <w:ind w:left="360"/>
      </w:pPr>
      <w:r>
        <w:t>Closest Pair of Points</w:t>
      </w:r>
    </w:p>
    <w:p w14:paraId="68ACA06D" w14:textId="1CD0F17B" w:rsidR="00E93B09" w:rsidRDefault="00000000" w:rsidP="000E5534">
      <w:pPr>
        <w:pStyle w:val="ListNumber"/>
        <w:numPr>
          <w:ilvl w:val="0"/>
          <w:numId w:val="0"/>
        </w:numPr>
        <w:ind w:left="360"/>
      </w:pPr>
      <w:r>
        <w:t>Merge K Sorted Lists</w:t>
      </w:r>
    </w:p>
    <w:p w14:paraId="41936D2F" w14:textId="16CCCCE9" w:rsidR="00E93B09" w:rsidRDefault="00000000" w:rsidP="000E5534">
      <w:pPr>
        <w:pStyle w:val="ListNumber"/>
        <w:numPr>
          <w:ilvl w:val="0"/>
          <w:numId w:val="0"/>
        </w:numPr>
        <w:ind w:left="360"/>
      </w:pPr>
      <w:r>
        <w:t>Find Peak Element</w:t>
      </w:r>
    </w:p>
    <w:p w14:paraId="4FD07A04" w14:textId="49DDB639" w:rsidR="00E93B09" w:rsidRDefault="00000000" w:rsidP="000E5534">
      <w:pPr>
        <w:pStyle w:val="ListNumber"/>
        <w:numPr>
          <w:ilvl w:val="0"/>
          <w:numId w:val="0"/>
        </w:numPr>
        <w:ind w:left="360"/>
      </w:pPr>
      <w:proofErr w:type="gramStart"/>
      <w:r>
        <w:t>Power(</w:t>
      </w:r>
      <w:proofErr w:type="gramEnd"/>
      <w:r>
        <w:t>x, n)</w:t>
      </w:r>
    </w:p>
    <w:p w14:paraId="0BE5D268" w14:textId="59A48FA8" w:rsidR="00E93B09" w:rsidRDefault="00000000" w:rsidP="000E5534">
      <w:pPr>
        <w:pStyle w:val="ListNumber"/>
        <w:numPr>
          <w:ilvl w:val="0"/>
          <w:numId w:val="0"/>
        </w:numPr>
        <w:ind w:left="360"/>
      </w:pPr>
      <w:r>
        <w:t>Find Minimum in Rotated Sorted Array</w:t>
      </w:r>
    </w:p>
    <w:p w14:paraId="0AC5A94A" w14:textId="19280FE7" w:rsidR="00E93B09" w:rsidRDefault="00000000" w:rsidP="000E5534">
      <w:pPr>
        <w:pStyle w:val="ListNumber"/>
        <w:numPr>
          <w:ilvl w:val="0"/>
          <w:numId w:val="0"/>
        </w:numPr>
        <w:ind w:left="360"/>
      </w:pPr>
      <w:r>
        <w:t>Maximum Subarray (Divide and Conquer)</w:t>
      </w:r>
    </w:p>
    <w:p w14:paraId="5BFC36A0" w14:textId="30F6CBAA" w:rsidR="00E93B09" w:rsidRDefault="00000000" w:rsidP="000E5534">
      <w:pPr>
        <w:pStyle w:val="ListNumber"/>
        <w:numPr>
          <w:ilvl w:val="0"/>
          <w:numId w:val="0"/>
        </w:numPr>
        <w:ind w:left="360"/>
      </w:pPr>
      <w:r>
        <w:t>Convert Sorted Array to BST</w:t>
      </w:r>
    </w:p>
    <w:p w14:paraId="75C8818C" w14:textId="06EFFBD3" w:rsidR="00E93B09" w:rsidRDefault="00000000" w:rsidP="000E5534">
      <w:pPr>
        <w:pStyle w:val="ListNumber"/>
        <w:numPr>
          <w:ilvl w:val="0"/>
          <w:numId w:val="0"/>
        </w:numPr>
        <w:ind w:left="360"/>
      </w:pPr>
      <w:r>
        <w:t>Construct Binary Tree from Inorder and Preorder</w:t>
      </w:r>
    </w:p>
    <w:p w14:paraId="281EC781" w14:textId="3F9C7092" w:rsidR="00E93B09" w:rsidRDefault="00000000" w:rsidP="000E5534">
      <w:pPr>
        <w:pStyle w:val="ListNumber"/>
        <w:numPr>
          <w:ilvl w:val="0"/>
          <w:numId w:val="0"/>
        </w:numPr>
        <w:ind w:left="360"/>
      </w:pPr>
      <w:r>
        <w:t>Longest Common Prefix (Divide and Conquer)</w:t>
      </w:r>
    </w:p>
    <w:p w14:paraId="3FD86C37" w14:textId="6F975D3D" w:rsidR="00E93B09" w:rsidRDefault="00000000" w:rsidP="000E5534">
      <w:pPr>
        <w:pStyle w:val="ListNumber"/>
        <w:numPr>
          <w:ilvl w:val="0"/>
          <w:numId w:val="0"/>
        </w:numPr>
        <w:ind w:left="360"/>
      </w:pPr>
      <w:r>
        <w:t>Number of Reverse Pairs</w:t>
      </w:r>
    </w:p>
    <w:p w14:paraId="6CBC5757" w14:textId="1CE0E2F3" w:rsidR="00E93B09" w:rsidRDefault="00000000" w:rsidP="000E5534">
      <w:pPr>
        <w:pStyle w:val="ListNumber"/>
        <w:numPr>
          <w:ilvl w:val="0"/>
          <w:numId w:val="0"/>
        </w:numPr>
        <w:ind w:left="360"/>
      </w:pPr>
      <w:r>
        <w:t>Smallest Range Covering Elements from K Lists</w:t>
      </w:r>
    </w:p>
    <w:p w14:paraId="106F8AE3" w14:textId="7A6F4C6E" w:rsidR="00E93B09" w:rsidRDefault="00000000" w:rsidP="000E5534">
      <w:pPr>
        <w:pStyle w:val="ListNumber"/>
        <w:numPr>
          <w:ilvl w:val="0"/>
          <w:numId w:val="0"/>
        </w:numPr>
        <w:ind w:left="360"/>
      </w:pPr>
      <w:r>
        <w:t>Skyline Problem</w:t>
      </w:r>
    </w:p>
    <w:sectPr w:rsidR="00E93B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537774"/>
    <w:multiLevelType w:val="hybridMultilevel"/>
    <w:tmpl w:val="F57085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A05C4F"/>
    <w:multiLevelType w:val="hybridMultilevel"/>
    <w:tmpl w:val="041E2F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1F2662"/>
    <w:multiLevelType w:val="hybridMultilevel"/>
    <w:tmpl w:val="BF908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B34546"/>
    <w:multiLevelType w:val="hybridMultilevel"/>
    <w:tmpl w:val="82FA37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BE6379"/>
    <w:multiLevelType w:val="hybridMultilevel"/>
    <w:tmpl w:val="B2145D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2B7BDD"/>
    <w:multiLevelType w:val="hybridMultilevel"/>
    <w:tmpl w:val="12CC66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104A19"/>
    <w:multiLevelType w:val="hybridMultilevel"/>
    <w:tmpl w:val="B8C4E2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DF1145"/>
    <w:multiLevelType w:val="hybridMultilevel"/>
    <w:tmpl w:val="EFCAD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595FD3"/>
    <w:multiLevelType w:val="hybridMultilevel"/>
    <w:tmpl w:val="5CBE48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F0346D"/>
    <w:multiLevelType w:val="hybridMultilevel"/>
    <w:tmpl w:val="00E0CD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2322466">
    <w:abstractNumId w:val="8"/>
  </w:num>
  <w:num w:numId="2" w16cid:durableId="1350251445">
    <w:abstractNumId w:val="6"/>
  </w:num>
  <w:num w:numId="3" w16cid:durableId="1039205601">
    <w:abstractNumId w:val="5"/>
  </w:num>
  <w:num w:numId="4" w16cid:durableId="771125380">
    <w:abstractNumId w:val="4"/>
  </w:num>
  <w:num w:numId="5" w16cid:durableId="44381209">
    <w:abstractNumId w:val="7"/>
  </w:num>
  <w:num w:numId="6" w16cid:durableId="1371757358">
    <w:abstractNumId w:val="3"/>
  </w:num>
  <w:num w:numId="7" w16cid:durableId="633411012">
    <w:abstractNumId w:val="2"/>
  </w:num>
  <w:num w:numId="8" w16cid:durableId="1740899770">
    <w:abstractNumId w:val="1"/>
  </w:num>
  <w:num w:numId="9" w16cid:durableId="1727801635">
    <w:abstractNumId w:val="0"/>
  </w:num>
  <w:num w:numId="10" w16cid:durableId="1344550696">
    <w:abstractNumId w:val="12"/>
  </w:num>
  <w:num w:numId="11" w16cid:durableId="1875384872">
    <w:abstractNumId w:val="17"/>
  </w:num>
  <w:num w:numId="12" w16cid:durableId="384569287">
    <w:abstractNumId w:val="9"/>
  </w:num>
  <w:num w:numId="13" w16cid:durableId="521435840">
    <w:abstractNumId w:val="13"/>
  </w:num>
  <w:num w:numId="14" w16cid:durableId="1873298193">
    <w:abstractNumId w:val="10"/>
  </w:num>
  <w:num w:numId="15" w16cid:durableId="1146779145">
    <w:abstractNumId w:val="14"/>
  </w:num>
  <w:num w:numId="16" w16cid:durableId="785125306">
    <w:abstractNumId w:val="18"/>
  </w:num>
  <w:num w:numId="17" w16cid:durableId="1674721349">
    <w:abstractNumId w:val="11"/>
  </w:num>
  <w:num w:numId="18" w16cid:durableId="854420652">
    <w:abstractNumId w:val="15"/>
  </w:num>
  <w:num w:numId="19" w16cid:durableId="61290526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5534"/>
    <w:rsid w:val="0015074B"/>
    <w:rsid w:val="0029639D"/>
    <w:rsid w:val="00326F90"/>
    <w:rsid w:val="00AA1D8D"/>
    <w:rsid w:val="00B47730"/>
    <w:rsid w:val="00CB0664"/>
    <w:rsid w:val="00DF505A"/>
    <w:rsid w:val="00E93B0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125F39"/>
  <w14:defaultImageDpi w14:val="300"/>
  <w15:docId w15:val="{16FCE0CB-CAF8-4E3F-B4BD-C1B85E995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 RAZAK MOHAMED</cp:lastModifiedBy>
  <cp:revision>2</cp:revision>
  <dcterms:created xsi:type="dcterms:W3CDTF">2013-12-23T23:15:00Z</dcterms:created>
  <dcterms:modified xsi:type="dcterms:W3CDTF">2025-07-13T09:31:00Z</dcterms:modified>
  <cp:category/>
</cp:coreProperties>
</file>