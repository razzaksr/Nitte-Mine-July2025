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31649" w14:textId="77777777" w:rsidR="006E6483" w:rsidRDefault="00000000">
      <w:pPr>
        <w:pStyle w:val="Title"/>
      </w:pPr>
      <w:r>
        <w:t>14-Day DSA Problem Solving Plan Using Python (Days 6–14)</w:t>
      </w:r>
    </w:p>
    <w:p w14:paraId="5F8AA451" w14:textId="77777777" w:rsidR="006E6483" w:rsidRDefault="00000000">
      <w:pPr>
        <w:pStyle w:val="Heading1"/>
      </w:pPr>
      <w:r>
        <w:t>Day 6: Dynamic Programming - 1D Basics</w:t>
      </w:r>
    </w:p>
    <w:p w14:paraId="64CEA14C" w14:textId="15D946F4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Climbing Stairs</w:t>
      </w:r>
    </w:p>
    <w:p w14:paraId="660ED3B2" w14:textId="46BE4C05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House Robber</w:t>
      </w:r>
    </w:p>
    <w:p w14:paraId="61DC53DD" w14:textId="0D7731C3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House Robber II</w:t>
      </w:r>
    </w:p>
    <w:p w14:paraId="5C8A3D52" w14:textId="30BCC66E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Maximum Subarray</w:t>
      </w:r>
    </w:p>
    <w:p w14:paraId="3E5F4C2E" w14:textId="55153377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Min Cost Climbing Stairs</w:t>
      </w:r>
    </w:p>
    <w:p w14:paraId="68FA4EEF" w14:textId="29643D57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Jump Game</w:t>
      </w:r>
    </w:p>
    <w:p w14:paraId="65B318F0" w14:textId="0591F5AC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Jump Game II</w:t>
      </w:r>
    </w:p>
    <w:p w14:paraId="22D0A188" w14:textId="4B8A6A67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Unique Paths</w:t>
      </w:r>
    </w:p>
    <w:p w14:paraId="38D198ED" w14:textId="1820BD9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Coin Change</w:t>
      </w:r>
    </w:p>
    <w:p w14:paraId="5BE4909E" w14:textId="3B174C30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Coin Change II</w:t>
      </w:r>
    </w:p>
    <w:p w14:paraId="6A8CD30A" w14:textId="07D29599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Longest Increasing Subsequence</w:t>
      </w:r>
    </w:p>
    <w:p w14:paraId="37891813" w14:textId="34C1BEFD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Partition Equal Subset Sum</w:t>
      </w:r>
    </w:p>
    <w:p w14:paraId="216D6AE5" w14:textId="07C8B06D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Rod Cutting</w:t>
      </w:r>
    </w:p>
    <w:p w14:paraId="7DAA8C6F" w14:textId="39250822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0/1 Knapsack</w:t>
      </w:r>
    </w:p>
    <w:p w14:paraId="12DA75D7" w14:textId="5CB5E594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Perfect Squares</w:t>
      </w:r>
    </w:p>
    <w:p w14:paraId="61E761CA" w14:textId="493547D1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Minimum Path Sum</w:t>
      </w:r>
    </w:p>
    <w:p w14:paraId="049F746D" w14:textId="1C10E9BB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Decode Ways</w:t>
      </w:r>
    </w:p>
    <w:p w14:paraId="74423E9B" w14:textId="4FE36561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Paint House</w:t>
      </w:r>
    </w:p>
    <w:p w14:paraId="2C68A550" w14:textId="61B507CA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Buy and Sell Stock with Cooldown</w:t>
      </w:r>
    </w:p>
    <w:p w14:paraId="459AC235" w14:textId="78F8AA25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Word Break</w:t>
      </w:r>
    </w:p>
    <w:p w14:paraId="5D19446B" w14:textId="77777777" w:rsidR="006E6483" w:rsidRDefault="00000000">
      <w:pPr>
        <w:pStyle w:val="Heading1"/>
      </w:pPr>
      <w:r>
        <w:t>Day 7: Dynamic Programming - 2D and State Transition</w:t>
      </w:r>
    </w:p>
    <w:p w14:paraId="2D629C8E" w14:textId="6E6953D7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Edit Distance</w:t>
      </w:r>
    </w:p>
    <w:p w14:paraId="3B1CCBB4" w14:textId="6D737848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Wildcard Matching</w:t>
      </w:r>
    </w:p>
    <w:p w14:paraId="5ABF833E" w14:textId="01DA570C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Regular Expression Matching</w:t>
      </w:r>
    </w:p>
    <w:p w14:paraId="001ACCFA" w14:textId="304A28A0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Interleaving String</w:t>
      </w:r>
    </w:p>
    <w:p w14:paraId="1F363211" w14:textId="28053D9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Longest Palindromic Subsequence</w:t>
      </w:r>
    </w:p>
    <w:p w14:paraId="7D2B8632" w14:textId="6C19CFC8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Palindromic Partitioning</w:t>
      </w:r>
    </w:p>
    <w:p w14:paraId="09C83A75" w14:textId="35450F63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Longest Common Subsequence</w:t>
      </w:r>
    </w:p>
    <w:p w14:paraId="61774B95" w14:textId="356C19D0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Maximum Rectangle</w:t>
      </w:r>
    </w:p>
    <w:p w14:paraId="389B6BFF" w14:textId="0F271A08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Minimum Falling Path Sum</w:t>
      </w:r>
    </w:p>
    <w:p w14:paraId="3D8AD973" w14:textId="6A1E53BC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Cherry Pickup</w:t>
      </w:r>
    </w:p>
    <w:p w14:paraId="12C4D304" w14:textId="287F414B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Distinct Subsequences</w:t>
      </w:r>
    </w:p>
    <w:p w14:paraId="23E009CF" w14:textId="34F8A699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Matrix Chain Multiplication</w:t>
      </w:r>
    </w:p>
    <w:p w14:paraId="64E51D5E" w14:textId="421C18F1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 xml:space="preserve">Boolean </w:t>
      </w:r>
      <w:proofErr w:type="spellStart"/>
      <w:r>
        <w:t>Parenthesization</w:t>
      </w:r>
      <w:proofErr w:type="spellEnd"/>
    </w:p>
    <w:p w14:paraId="44A490D1" w14:textId="4AF5BBD4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lastRenderedPageBreak/>
        <w:t>Egg Dropping</w:t>
      </w:r>
    </w:p>
    <w:p w14:paraId="78546A74" w14:textId="50338B88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Scramble String</w:t>
      </w:r>
    </w:p>
    <w:p w14:paraId="5984DDBF" w14:textId="647CC03D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 xml:space="preserve">Shortest Common </w:t>
      </w:r>
      <w:proofErr w:type="spellStart"/>
      <w:r>
        <w:t>Supersequence</w:t>
      </w:r>
      <w:proofErr w:type="spellEnd"/>
    </w:p>
    <w:p w14:paraId="593BE118" w14:textId="20E7CA37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Word Ladder II</w:t>
      </w:r>
    </w:p>
    <w:p w14:paraId="69374775" w14:textId="77456297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Paint Fence</w:t>
      </w:r>
    </w:p>
    <w:p w14:paraId="08BD495F" w14:textId="3BE4270D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Number of Ways to Stay in the Same Place</w:t>
      </w:r>
    </w:p>
    <w:p w14:paraId="60B46A45" w14:textId="3ABB02A7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Dice Roll Sum</w:t>
      </w:r>
    </w:p>
    <w:p w14:paraId="045DD214" w14:textId="77777777" w:rsidR="006E6483" w:rsidRDefault="00000000">
      <w:pPr>
        <w:pStyle w:val="Heading1"/>
      </w:pPr>
      <w:r>
        <w:t>Day 8: Trees - Traversals and Basic Operations</w:t>
      </w:r>
    </w:p>
    <w:p w14:paraId="1E510A28" w14:textId="17E8EA0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 xml:space="preserve">Preorder,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 Traversal</w:t>
      </w:r>
    </w:p>
    <w:p w14:paraId="25FF5F8C" w14:textId="5764E0AE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Level Order Traversal</w:t>
      </w:r>
    </w:p>
    <w:p w14:paraId="51014E7B" w14:textId="540C6720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Invert Binary Tree</w:t>
      </w:r>
    </w:p>
    <w:p w14:paraId="3A2CAF9B" w14:textId="7ADD1063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Height of Binary Tree</w:t>
      </w:r>
    </w:p>
    <w:p w14:paraId="5F59AEDD" w14:textId="0DCA9709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Diameter of Binary Tree</w:t>
      </w:r>
    </w:p>
    <w:p w14:paraId="0E964129" w14:textId="3010EB7E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Maximum Depth</w:t>
      </w:r>
    </w:p>
    <w:p w14:paraId="354E7273" w14:textId="14271598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Lowest Common Ancestor</w:t>
      </w:r>
    </w:p>
    <w:p w14:paraId="1D89743B" w14:textId="3A74335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Symmetric Tree</w:t>
      </w:r>
    </w:p>
    <w:p w14:paraId="3D3CB5BA" w14:textId="16E3A479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Path Sum</w:t>
      </w:r>
    </w:p>
    <w:p w14:paraId="5D14868C" w14:textId="36296B15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Path Sum II</w:t>
      </w:r>
    </w:p>
    <w:p w14:paraId="777A8ADD" w14:textId="6DFDD626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Zigzag Level Order</w:t>
      </w:r>
    </w:p>
    <w:p w14:paraId="332E309B" w14:textId="3E0D619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Construct Binary Tree from Inorder and Preorder</w:t>
      </w:r>
    </w:p>
    <w:p w14:paraId="0E0B6894" w14:textId="2266E74E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Serialize and Deserialize</w:t>
      </w:r>
    </w:p>
    <w:p w14:paraId="66B7A711" w14:textId="60C46D4E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Flatten Binary Tree</w:t>
      </w:r>
    </w:p>
    <w:p w14:paraId="2E9124F2" w14:textId="6AA23E99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Check Balanced Binary Tree</w:t>
      </w:r>
    </w:p>
    <w:p w14:paraId="114335BA" w14:textId="6D4857A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Right Side View</w:t>
      </w:r>
    </w:p>
    <w:p w14:paraId="5A70E3EE" w14:textId="0B58C831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Vertical Order Traversal</w:t>
      </w:r>
    </w:p>
    <w:p w14:paraId="37E5069D" w14:textId="6804BDC4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Sum Root to Leaf Numbers</w:t>
      </w:r>
    </w:p>
    <w:p w14:paraId="683B971D" w14:textId="18F0EA5D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Binary Tree Maximum Path Sum</w:t>
      </w:r>
    </w:p>
    <w:p w14:paraId="51212AD2" w14:textId="6D5BA34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Morris Traversal</w:t>
      </w:r>
    </w:p>
    <w:p w14:paraId="00749ABA" w14:textId="77777777" w:rsidR="006E6483" w:rsidRDefault="00000000">
      <w:pPr>
        <w:pStyle w:val="Heading1"/>
      </w:pPr>
      <w:r>
        <w:t>Day 9: Trees - BST and Advanced</w:t>
      </w:r>
    </w:p>
    <w:p w14:paraId="14607C48" w14:textId="773C6BCA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Validate BST</w:t>
      </w:r>
    </w:p>
    <w:p w14:paraId="548C9E2A" w14:textId="0EE04675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Convert Sorted Array to BST</w:t>
      </w:r>
    </w:p>
    <w:p w14:paraId="319C8597" w14:textId="4CFBAC27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Kth Smallest Element in BST</w:t>
      </w:r>
    </w:p>
    <w:p w14:paraId="5CBDC938" w14:textId="6E08301A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Lowest Common Ancestor in BST</w:t>
      </w:r>
    </w:p>
    <w:p w14:paraId="77DD619A" w14:textId="4B2A50C7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BST Iterator</w:t>
      </w:r>
    </w:p>
    <w:p w14:paraId="02F63F3E" w14:textId="3169BB89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Delete Node in BST</w:t>
      </w:r>
    </w:p>
    <w:p w14:paraId="3BE4EF63" w14:textId="404C370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Recover BST</w:t>
      </w:r>
    </w:p>
    <w:p w14:paraId="58C075D8" w14:textId="46E90E72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Convert BST to Greater Tree</w:t>
      </w:r>
    </w:p>
    <w:p w14:paraId="6A75B7E2" w14:textId="75DBF6A4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Two Sum BST</w:t>
      </w:r>
    </w:p>
    <w:p w14:paraId="411C3FD4" w14:textId="1291D982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Construct BST from Preorder</w:t>
      </w:r>
    </w:p>
    <w:p w14:paraId="73C982FA" w14:textId="0052014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lastRenderedPageBreak/>
        <w:t>Closest Binary Search Tree Value</w:t>
      </w:r>
    </w:p>
    <w:p w14:paraId="14B29E4B" w14:textId="6508E633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Tree to Doubly Linked List</w:t>
      </w:r>
    </w:p>
    <w:p w14:paraId="236F6543" w14:textId="21741CB4" w:rsidR="006E6483" w:rsidRDefault="00000000" w:rsidP="00F66A29">
      <w:pPr>
        <w:pStyle w:val="ListNumber"/>
        <w:numPr>
          <w:ilvl w:val="0"/>
          <w:numId w:val="0"/>
        </w:numPr>
        <w:ind w:left="360"/>
      </w:pPr>
      <w:proofErr w:type="spellStart"/>
      <w:r>
        <w:t>Inorder</w:t>
      </w:r>
      <w:proofErr w:type="spellEnd"/>
      <w:r>
        <w:t xml:space="preserve"> Successor</w:t>
      </w:r>
    </w:p>
    <w:p w14:paraId="038C6FCB" w14:textId="7E7DF603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Flatten BST to Linked List</w:t>
      </w:r>
    </w:p>
    <w:p w14:paraId="3DA977EB" w14:textId="4153BC03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Sum of BST in range</w:t>
      </w:r>
    </w:p>
    <w:p w14:paraId="296A3C8D" w14:textId="4460A0B9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 xml:space="preserve">BST From </w:t>
      </w:r>
      <w:proofErr w:type="spellStart"/>
      <w:r>
        <w:t>Postorder</w:t>
      </w:r>
      <w:proofErr w:type="spellEnd"/>
    </w:p>
    <w:p w14:paraId="6BA1C051" w14:textId="4A02A6A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Count BST nodes in range</w:t>
      </w:r>
    </w:p>
    <w:p w14:paraId="375BCE20" w14:textId="62C15A5E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Merge Two BSTs</w:t>
      </w:r>
    </w:p>
    <w:p w14:paraId="57FF6E47" w14:textId="2EB4BD56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Diameter of BST</w:t>
      </w:r>
    </w:p>
    <w:p w14:paraId="7D366CA9" w14:textId="66D06960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Find Mode in BST</w:t>
      </w:r>
    </w:p>
    <w:p w14:paraId="2BF38B8D" w14:textId="77777777" w:rsidR="006E6483" w:rsidRDefault="00000000">
      <w:pPr>
        <w:pStyle w:val="Heading1"/>
      </w:pPr>
      <w:r>
        <w:t>Day 10: Graphs - BFS &amp; DFS</w:t>
      </w:r>
    </w:p>
    <w:p w14:paraId="393D7950" w14:textId="7548DF2E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Number of Islands</w:t>
      </w:r>
    </w:p>
    <w:p w14:paraId="0663CAC8" w14:textId="3BCF32AC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Clone Graph</w:t>
      </w:r>
    </w:p>
    <w:p w14:paraId="3D671088" w14:textId="16D7B592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Pacific Atlantic Water Flow</w:t>
      </w:r>
    </w:p>
    <w:p w14:paraId="35F1FBE3" w14:textId="6C5D67A5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Rotting Oranges</w:t>
      </w:r>
    </w:p>
    <w:p w14:paraId="1F58FC13" w14:textId="565E1B54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Walls and Gates</w:t>
      </w:r>
    </w:p>
    <w:p w14:paraId="33CB18C1" w14:textId="734B3F0D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Graph Valid Tree</w:t>
      </w:r>
    </w:p>
    <w:p w14:paraId="11817244" w14:textId="28BED840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Course Schedule</w:t>
      </w:r>
    </w:p>
    <w:p w14:paraId="2E095F7D" w14:textId="3C7AD2E9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Course Schedule II</w:t>
      </w:r>
    </w:p>
    <w:p w14:paraId="38A10E82" w14:textId="4EFA0F4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Word Ladder</w:t>
      </w:r>
    </w:p>
    <w:p w14:paraId="15B671BD" w14:textId="6A2A1B4B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Word Ladder II</w:t>
      </w:r>
    </w:p>
    <w:p w14:paraId="13361157" w14:textId="6C660507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Reconstruct Itinerary</w:t>
      </w:r>
    </w:p>
    <w:p w14:paraId="1C43FA7E" w14:textId="20DBD641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Find Eventual Safe States</w:t>
      </w:r>
    </w:p>
    <w:p w14:paraId="76ED7CFA" w14:textId="2CB74711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Find All Paths from Source to Target</w:t>
      </w:r>
    </w:p>
    <w:p w14:paraId="0FE06E6C" w14:textId="0E2E2DA5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All Nodes Distance K in Binary Tree</w:t>
      </w:r>
    </w:p>
    <w:p w14:paraId="2FF8D26B" w14:textId="1C99DDF2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Surrounded Regions</w:t>
      </w:r>
    </w:p>
    <w:p w14:paraId="77AD1AA6" w14:textId="55E45FE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Is Graph Bipartite</w:t>
      </w:r>
    </w:p>
    <w:p w14:paraId="46E452F5" w14:textId="3541378E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Detect Cycle in Undirected Graph</w:t>
      </w:r>
    </w:p>
    <w:p w14:paraId="404F5633" w14:textId="21FD135C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Detect Cycle in Directed Graph</w:t>
      </w:r>
    </w:p>
    <w:p w14:paraId="3EAAAA29" w14:textId="04DC82EC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Count Connected Components</w:t>
      </w:r>
    </w:p>
    <w:p w14:paraId="344EB33F" w14:textId="1A974AB0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DFS Matrix Connected Paths</w:t>
      </w:r>
    </w:p>
    <w:p w14:paraId="4A3F553F" w14:textId="77777777" w:rsidR="006E6483" w:rsidRDefault="00000000">
      <w:pPr>
        <w:pStyle w:val="Heading1"/>
      </w:pPr>
      <w:r>
        <w:t>Day 11: Graphs - Topological Sort, Dijkstra, Union Find</w:t>
      </w:r>
    </w:p>
    <w:p w14:paraId="7AB63829" w14:textId="19B89E74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Topological Sort</w:t>
      </w:r>
    </w:p>
    <w:p w14:paraId="3B957AC6" w14:textId="720363A9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Alien Dictionary</w:t>
      </w:r>
    </w:p>
    <w:p w14:paraId="7093DDC3" w14:textId="071335F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Course Schedule III</w:t>
      </w:r>
    </w:p>
    <w:p w14:paraId="73AF67E4" w14:textId="070B24D3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Find Redundant Connection</w:t>
      </w:r>
    </w:p>
    <w:p w14:paraId="2B317EF4" w14:textId="51905412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Union Find (Disjoint Sets)</w:t>
      </w:r>
    </w:p>
    <w:p w14:paraId="24E02A7D" w14:textId="28F610D4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Number of Connected Components</w:t>
      </w:r>
    </w:p>
    <w:p w14:paraId="46CABAB4" w14:textId="02F06A23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Path with Maximum Probability</w:t>
      </w:r>
    </w:p>
    <w:p w14:paraId="6A695531" w14:textId="5C248160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lastRenderedPageBreak/>
        <w:t>Network Delay Time</w:t>
      </w:r>
    </w:p>
    <w:p w14:paraId="65F635C7" w14:textId="7F8436B6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Cheapest Flights with K Stops</w:t>
      </w:r>
    </w:p>
    <w:p w14:paraId="317A1299" w14:textId="0E33D81C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Bellman Ford Implementation</w:t>
      </w:r>
    </w:p>
    <w:p w14:paraId="3328425D" w14:textId="75F6648A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Dijkstra’s Algorithm</w:t>
      </w:r>
    </w:p>
    <w:p w14:paraId="2A86A7E7" w14:textId="087BEF15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Kruskal’s MST</w:t>
      </w:r>
    </w:p>
    <w:p w14:paraId="0AE412A7" w14:textId="158FB04E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Prim’s MST</w:t>
      </w:r>
    </w:p>
    <w:p w14:paraId="6AAC39F4" w14:textId="446B523D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Minimum Cost to Connect All Cities</w:t>
      </w:r>
    </w:p>
    <w:p w14:paraId="6C3822B3" w14:textId="643EC6F3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Graph Coloring</w:t>
      </w:r>
    </w:p>
    <w:p w14:paraId="40981DCB" w14:textId="57633B7B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Bridges in Graph (Tarjan’s Algo)</w:t>
      </w:r>
    </w:p>
    <w:p w14:paraId="26BBDCD3" w14:textId="14EDCA68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Articulation Points</w:t>
      </w:r>
    </w:p>
    <w:p w14:paraId="10134998" w14:textId="017AC0C4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 xml:space="preserve">Floyd </w:t>
      </w:r>
      <w:proofErr w:type="spellStart"/>
      <w:r>
        <w:t>Warshall</w:t>
      </w:r>
      <w:proofErr w:type="spellEnd"/>
    </w:p>
    <w:p w14:paraId="4EFB15DF" w14:textId="5D41CF88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Detect Negative Weight Cycle</w:t>
      </w:r>
    </w:p>
    <w:p w14:paraId="1182FB0F" w14:textId="40C37451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Minimum Spanning Tree in Grid</w:t>
      </w:r>
    </w:p>
    <w:p w14:paraId="68E62944" w14:textId="77777777" w:rsidR="006E6483" w:rsidRDefault="00000000">
      <w:pPr>
        <w:pStyle w:val="Heading1"/>
      </w:pPr>
      <w:r>
        <w:t>Day 12: Backtracking &amp; Advanced Recursion</w:t>
      </w:r>
    </w:p>
    <w:p w14:paraId="60CA0618" w14:textId="765DABD3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N-Queens</w:t>
      </w:r>
    </w:p>
    <w:p w14:paraId="4158B23E" w14:textId="39B4B8BB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Sudoku Solver</w:t>
      </w:r>
    </w:p>
    <w:p w14:paraId="02BAC11B" w14:textId="651FB213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Word Search</w:t>
      </w:r>
    </w:p>
    <w:p w14:paraId="518ECE59" w14:textId="0BFF826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Combination Sum</w:t>
      </w:r>
    </w:p>
    <w:p w14:paraId="6E8F063F" w14:textId="643B95A4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Letter Combinations of Phone Number</w:t>
      </w:r>
    </w:p>
    <w:p w14:paraId="7FEF8E87" w14:textId="5CE8B30E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Restore IP Addresses</w:t>
      </w:r>
    </w:p>
    <w:p w14:paraId="243BC3C3" w14:textId="662A114D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Palindrome Partitioning</w:t>
      </w:r>
    </w:p>
    <w:p w14:paraId="23D1C6EA" w14:textId="76E6A26B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Permutations</w:t>
      </w:r>
    </w:p>
    <w:p w14:paraId="41C8C5E4" w14:textId="08F1CED9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Subsets</w:t>
      </w:r>
    </w:p>
    <w:p w14:paraId="4E5C8F39" w14:textId="3F990491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Rat in a Maze</w:t>
      </w:r>
    </w:p>
    <w:p w14:paraId="4FEF5DEA" w14:textId="6C510F2E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Knight's Tour</w:t>
      </w:r>
    </w:p>
    <w:p w14:paraId="2CF2BC8A" w14:textId="7CC0561D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 Coloring Problem</w:t>
      </w:r>
    </w:p>
    <w:p w14:paraId="7737CE80" w14:textId="79B480DB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Hamiltonian Path</w:t>
      </w:r>
    </w:p>
    <w:p w14:paraId="32F9F292" w14:textId="1CC0482C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Crossword Puzzle</w:t>
      </w:r>
    </w:p>
    <w:p w14:paraId="39DB9E6F" w14:textId="179D8825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Tug of War</w:t>
      </w:r>
    </w:p>
    <w:p w14:paraId="3959E888" w14:textId="117CA3D9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Crossword Fitting</w:t>
      </w:r>
    </w:p>
    <w:p w14:paraId="493A8BF0" w14:textId="75A67C58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Partition to K Equal Sum Subsets</w:t>
      </w:r>
    </w:p>
    <w:p w14:paraId="66174A8E" w14:textId="0EFD24D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Word Break with Dictionary</w:t>
      </w:r>
    </w:p>
    <w:p w14:paraId="269417A8" w14:textId="207C3DE1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Expression Add Operators</w:t>
      </w:r>
    </w:p>
    <w:p w14:paraId="1A5C5B5B" w14:textId="595EA36C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All Valid Parentheses Combinations</w:t>
      </w:r>
    </w:p>
    <w:p w14:paraId="642964EF" w14:textId="77777777" w:rsidR="006E6483" w:rsidRDefault="00000000">
      <w:pPr>
        <w:pStyle w:val="Heading1"/>
      </w:pPr>
      <w:r>
        <w:t>Day 13: Hard Mix of DP, Graphs, and Recursion</w:t>
      </w:r>
    </w:p>
    <w:p w14:paraId="23120B7A" w14:textId="6E1ED056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Hard DP: Candy</w:t>
      </w:r>
    </w:p>
    <w:p w14:paraId="064F1B52" w14:textId="12A98BA5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Max Profit with K transactions</w:t>
      </w:r>
    </w:p>
    <w:p w14:paraId="23D7BDA8" w14:textId="0D5EF2CA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Regular Expression Matching</w:t>
      </w:r>
    </w:p>
    <w:p w14:paraId="26939798" w14:textId="0E94EB8E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LRU Cache (Design Problem)</w:t>
      </w:r>
    </w:p>
    <w:p w14:paraId="072B7997" w14:textId="021D5499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lastRenderedPageBreak/>
        <w:t>LFU Cache</w:t>
      </w:r>
    </w:p>
    <w:p w14:paraId="29E44164" w14:textId="3A4312ED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Minimum Window Subsequence</w:t>
      </w:r>
    </w:p>
    <w:p w14:paraId="34AD6143" w14:textId="3A39E16C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Sliding Window Median</w:t>
      </w:r>
    </w:p>
    <w:p w14:paraId="7A790933" w14:textId="5989B61D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Trapping Rain Water</w:t>
      </w:r>
    </w:p>
    <w:p w14:paraId="1062DCC5" w14:textId="131C5420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Russian Doll Envelopes</w:t>
      </w:r>
    </w:p>
    <w:p w14:paraId="3BBC3321" w14:textId="40D3FE15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Paint House III</w:t>
      </w:r>
    </w:p>
    <w:p w14:paraId="3E02505B" w14:textId="1FC736C9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Maximum Profit Job Scheduling</w:t>
      </w:r>
    </w:p>
    <w:p w14:paraId="79D184F4" w14:textId="388D779D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Largest Rectangle in Histogram</w:t>
      </w:r>
    </w:p>
    <w:p w14:paraId="75E672EF" w14:textId="26329D86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Maximal Square</w:t>
      </w:r>
    </w:p>
    <w:p w14:paraId="24D4230D" w14:textId="7ED1EF33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Max Sum of Rectangle No Larger Than K</w:t>
      </w:r>
    </w:p>
    <w:p w14:paraId="795176AC" w14:textId="56D26958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Word Search II</w:t>
      </w:r>
    </w:p>
    <w:p w14:paraId="4542933A" w14:textId="61202B82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Jump Game III</w:t>
      </w:r>
    </w:p>
    <w:p w14:paraId="261703E5" w14:textId="2A321290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Longest Path in Matrix</w:t>
      </w:r>
    </w:p>
    <w:p w14:paraId="5BFD2A47" w14:textId="5DFEED36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Critical Connections in a Network</w:t>
      </w:r>
    </w:p>
    <w:p w14:paraId="1A4BC794" w14:textId="17DF14B9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Min Cost to Connect All Points</w:t>
      </w:r>
    </w:p>
    <w:p w14:paraId="68342DD0" w14:textId="642ACA75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Parallel Courses III</w:t>
      </w:r>
    </w:p>
    <w:p w14:paraId="34CE757B" w14:textId="77777777" w:rsidR="006E6483" w:rsidRDefault="00000000">
      <w:pPr>
        <w:pStyle w:val="Heading1"/>
      </w:pPr>
      <w:r>
        <w:t>Day 14: Mock Test + Problem Marathon</w:t>
      </w:r>
    </w:p>
    <w:p w14:paraId="6F7DBF41" w14:textId="5D4DAB1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One hard problem from each of the 13 categories above</w:t>
      </w:r>
    </w:p>
    <w:p w14:paraId="461F1D12" w14:textId="6C9128DF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Array Problem</w:t>
      </w:r>
    </w:p>
    <w:p w14:paraId="32AB0A24" w14:textId="3776AB56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String Problem</w:t>
      </w:r>
    </w:p>
    <w:p w14:paraId="66B0CF4F" w14:textId="5E97C84C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Recursion Problem</w:t>
      </w:r>
    </w:p>
    <w:p w14:paraId="280DE770" w14:textId="7FEC0570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Two Sum Variant</w:t>
      </w:r>
    </w:p>
    <w:p w14:paraId="38747015" w14:textId="1C99A73B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Divide and Conquer</w:t>
      </w:r>
    </w:p>
    <w:p w14:paraId="65FC988A" w14:textId="4DB13A8E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1D DP</w:t>
      </w:r>
    </w:p>
    <w:p w14:paraId="2674C7D7" w14:textId="2320354D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2D DP</w:t>
      </w:r>
    </w:p>
    <w:p w14:paraId="6923578C" w14:textId="25A98B0A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Tree Problem</w:t>
      </w:r>
    </w:p>
    <w:p w14:paraId="0BE28AE7" w14:textId="7447BDB8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BST Problem</w:t>
      </w:r>
    </w:p>
    <w:p w14:paraId="0CF768C2" w14:textId="7F4639CB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BFS/DFS Graph</w:t>
      </w:r>
    </w:p>
    <w:p w14:paraId="0A7A8DBB" w14:textId="44242DFC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Union-Find/Dijkstra</w:t>
      </w:r>
    </w:p>
    <w:p w14:paraId="1A9BFBB4" w14:textId="3B050586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Backtracking</w:t>
      </w:r>
    </w:p>
    <w:p w14:paraId="6D13E7C7" w14:textId="1B436F1A" w:rsidR="006E6483" w:rsidRDefault="00000000" w:rsidP="00F66A29">
      <w:pPr>
        <w:pStyle w:val="ListNumber"/>
        <w:numPr>
          <w:ilvl w:val="0"/>
          <w:numId w:val="0"/>
        </w:numPr>
        <w:ind w:left="360"/>
      </w:pPr>
      <w:r>
        <w:t>Marathon Set: Solve as many as possible from LeetCode Weekly Contests or HackerRank Interview Prep Kit</w:t>
      </w:r>
    </w:p>
    <w:sectPr w:rsidR="006E64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EB6300"/>
    <w:multiLevelType w:val="hybridMultilevel"/>
    <w:tmpl w:val="AF003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722454"/>
    <w:multiLevelType w:val="hybridMultilevel"/>
    <w:tmpl w:val="C7EA0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83D7E"/>
    <w:multiLevelType w:val="hybridMultilevel"/>
    <w:tmpl w:val="2AB23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B34D7A"/>
    <w:multiLevelType w:val="hybridMultilevel"/>
    <w:tmpl w:val="129A1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60DAA"/>
    <w:multiLevelType w:val="hybridMultilevel"/>
    <w:tmpl w:val="BD26F08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7F3AEA"/>
    <w:multiLevelType w:val="hybridMultilevel"/>
    <w:tmpl w:val="64685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DD48E3"/>
    <w:multiLevelType w:val="hybridMultilevel"/>
    <w:tmpl w:val="C188F3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407F83"/>
    <w:multiLevelType w:val="hybridMultilevel"/>
    <w:tmpl w:val="0674D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2F4880"/>
    <w:multiLevelType w:val="hybridMultilevel"/>
    <w:tmpl w:val="3D24E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B5B80"/>
    <w:multiLevelType w:val="hybridMultilevel"/>
    <w:tmpl w:val="698A4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6217E"/>
    <w:multiLevelType w:val="hybridMultilevel"/>
    <w:tmpl w:val="28B4C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948F2"/>
    <w:multiLevelType w:val="hybridMultilevel"/>
    <w:tmpl w:val="44A28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F2D8C"/>
    <w:multiLevelType w:val="hybridMultilevel"/>
    <w:tmpl w:val="1F2C5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31FA5"/>
    <w:multiLevelType w:val="hybridMultilevel"/>
    <w:tmpl w:val="7A8A7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162E7"/>
    <w:multiLevelType w:val="hybridMultilevel"/>
    <w:tmpl w:val="63A05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E342D"/>
    <w:multiLevelType w:val="hybridMultilevel"/>
    <w:tmpl w:val="CFFC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C4318"/>
    <w:multiLevelType w:val="hybridMultilevel"/>
    <w:tmpl w:val="64186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1298D"/>
    <w:multiLevelType w:val="hybridMultilevel"/>
    <w:tmpl w:val="79284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BA10AA"/>
    <w:multiLevelType w:val="hybridMultilevel"/>
    <w:tmpl w:val="E5407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959F0"/>
    <w:multiLevelType w:val="hybridMultilevel"/>
    <w:tmpl w:val="3A7C1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239150">
    <w:abstractNumId w:val="8"/>
  </w:num>
  <w:num w:numId="2" w16cid:durableId="1252929864">
    <w:abstractNumId w:val="6"/>
  </w:num>
  <w:num w:numId="3" w16cid:durableId="1385567705">
    <w:abstractNumId w:val="5"/>
  </w:num>
  <w:num w:numId="4" w16cid:durableId="1732539829">
    <w:abstractNumId w:val="4"/>
  </w:num>
  <w:num w:numId="5" w16cid:durableId="723455094">
    <w:abstractNumId w:val="7"/>
  </w:num>
  <w:num w:numId="6" w16cid:durableId="1922910760">
    <w:abstractNumId w:val="3"/>
  </w:num>
  <w:num w:numId="7" w16cid:durableId="1645624428">
    <w:abstractNumId w:val="2"/>
  </w:num>
  <w:num w:numId="8" w16cid:durableId="817459030">
    <w:abstractNumId w:val="1"/>
  </w:num>
  <w:num w:numId="9" w16cid:durableId="1701471477">
    <w:abstractNumId w:val="0"/>
  </w:num>
  <w:num w:numId="10" w16cid:durableId="1064370562">
    <w:abstractNumId w:val="26"/>
  </w:num>
  <w:num w:numId="11" w16cid:durableId="204028520">
    <w:abstractNumId w:val="9"/>
  </w:num>
  <w:num w:numId="12" w16cid:durableId="582448844">
    <w:abstractNumId w:val="22"/>
  </w:num>
  <w:num w:numId="13" w16cid:durableId="2009557389">
    <w:abstractNumId w:val="19"/>
  </w:num>
  <w:num w:numId="14" w16cid:durableId="1230077506">
    <w:abstractNumId w:val="10"/>
  </w:num>
  <w:num w:numId="15" w16cid:durableId="1446925851">
    <w:abstractNumId w:val="16"/>
  </w:num>
  <w:num w:numId="16" w16cid:durableId="1574508982">
    <w:abstractNumId w:val="15"/>
  </w:num>
  <w:num w:numId="17" w16cid:durableId="1306350561">
    <w:abstractNumId w:val="14"/>
  </w:num>
  <w:num w:numId="18" w16cid:durableId="1295984942">
    <w:abstractNumId w:val="28"/>
  </w:num>
  <w:num w:numId="19" w16cid:durableId="538398628">
    <w:abstractNumId w:val="21"/>
  </w:num>
  <w:num w:numId="20" w16cid:durableId="203761257">
    <w:abstractNumId w:val="20"/>
  </w:num>
  <w:num w:numId="21" w16cid:durableId="1974559052">
    <w:abstractNumId w:val="24"/>
  </w:num>
  <w:num w:numId="22" w16cid:durableId="1868324333">
    <w:abstractNumId w:val="17"/>
  </w:num>
  <w:num w:numId="23" w16cid:durableId="1439639771">
    <w:abstractNumId w:val="11"/>
  </w:num>
  <w:num w:numId="24" w16cid:durableId="1890149642">
    <w:abstractNumId w:val="27"/>
  </w:num>
  <w:num w:numId="25" w16cid:durableId="1911771726">
    <w:abstractNumId w:val="18"/>
  </w:num>
  <w:num w:numId="26" w16cid:durableId="1327051214">
    <w:abstractNumId w:val="25"/>
  </w:num>
  <w:num w:numId="27" w16cid:durableId="2119912136">
    <w:abstractNumId w:val="23"/>
  </w:num>
  <w:num w:numId="28" w16cid:durableId="726681932">
    <w:abstractNumId w:val="13"/>
  </w:num>
  <w:num w:numId="29" w16cid:durableId="1701430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6483"/>
    <w:rsid w:val="00AA1D8D"/>
    <w:rsid w:val="00B47730"/>
    <w:rsid w:val="00CB0664"/>
    <w:rsid w:val="00DF505A"/>
    <w:rsid w:val="00F66A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ED4E80"/>
  <w14:defaultImageDpi w14:val="300"/>
  <w15:docId w15:val="{16FCE0CB-CAF8-4E3F-B4BD-C1B85E99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 RAZAK MOHAMED</cp:lastModifiedBy>
  <cp:revision>2</cp:revision>
  <dcterms:created xsi:type="dcterms:W3CDTF">2013-12-23T23:15:00Z</dcterms:created>
  <dcterms:modified xsi:type="dcterms:W3CDTF">2025-07-13T09:33:00Z</dcterms:modified>
  <cp:category/>
</cp:coreProperties>
</file>